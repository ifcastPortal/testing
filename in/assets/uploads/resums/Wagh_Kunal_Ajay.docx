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sdt>
      <w:sdtPr>
        <w:rPr>
          <w:color w:val="93B9C2" w:themeColor="background2" w:themeShade="BF"/>
          <w:sz w:val="36"/>
          <w:szCs w:val="36"/>
        </w:rPr>
        <w:alias w:val="Resume Name"/>
        <w:tag w:val="Resume Name"/>
        <w:id w:val="2142538285"/>
        <w:placeholder>
          <w:docPart w:val="6F263CB6394E4FFBBBCA58278AD7D316"/>
        </w:placeholder>
        <w:docPartList>
          <w:docPartCategory w:val=" Resume Name"/>
          <w:docPartGallery w:val="Quick Parts"/>
        </w:docPartList>
      </w:sdtPr>
      <w:sdtEndPr>
        <w:rPr>
          <w:rFonts w:asciiTheme="majorHAnsi" w:hAnsiTheme="majorHAnsi"/>
          <w:color w:val="000000" w:themeColor="text1"/>
          <w:sz w:val="18"/>
          <w:szCs w:val="18"/>
        </w:rPr>
      </w:sdtEndPr>
      <w:sdtContent>
        <w:p w:rsidR="00130EBE" w:rsidRPr="00C465D9" w:rsidP="008E2AD4">
          <w:pPr>
            <w:pStyle w:val="NoSpacing"/>
            <w:jc w:val="center"/>
            <w:rPr>
              <w:rFonts w:asciiTheme="majorHAnsi" w:hAnsiTheme="majorHAnsi"/>
              <w:color w:val="93B9C2" w:themeColor="background2" w:themeShade="BF"/>
              <w:sz w:val="36"/>
              <w:szCs w:val="36"/>
            </w:rPr>
          </w:pPr>
          <w:r>
            <w:rPr>
              <w:color w:val="93B9C2" w:themeColor="background2" w:themeShade="BF"/>
              <w:sz w:val="36"/>
              <w:szCs w:val="36"/>
            </w:rPr>
            <w:t xml:space="preserve"> </w:t>
          </w:r>
          <w:r w:rsidRPr="00C465D9" w:rsidR="0092610A">
            <w:rPr>
              <w:rFonts w:asciiTheme="majorHAnsi" w:hAnsiTheme="majorHAnsi"/>
              <w:color w:val="93B9C2" w:themeColor="background2" w:themeShade="BF"/>
              <w:sz w:val="36"/>
              <w:szCs w:val="36"/>
            </w:rPr>
            <w:t>RESUME</w:t>
          </w:r>
        </w:p>
        <w:tbl>
          <w:tblPr>
            <w:tblW w:w="5958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52"/>
            <w:gridCol w:w="10439"/>
          </w:tblGrid>
          <w:tr w:rsidTr="00856A34">
            <w:tblPrEx>
              <w:tblW w:w="5958" w:type="pct"/>
              <w:jc w:val="center"/>
              <w:tblBorders>
                <w:top w:val="single" w:sz="6" w:space="0" w:color="9FB8CD" w:themeColor="accent2"/>
                <w:left w:val="single" w:sz="6" w:space="0" w:color="9FB8CD" w:themeColor="accent2"/>
                <w:bottom w:val="single" w:sz="6" w:space="0" w:color="9FB8CD" w:themeColor="accent2"/>
                <w:right w:val="single" w:sz="6" w:space="0" w:color="9FB8CD" w:themeColor="accent2"/>
                <w:insideH w:val="single" w:sz="6" w:space="0" w:color="9FB8CD" w:themeColor="accent2"/>
                <w:insideV w:val="single" w:sz="6" w:space="0" w:color="9FB8CD" w:themeColor="accent2"/>
              </w:tblBorders>
              <w:tblCellMar>
                <w:left w:w="0" w:type="dxa"/>
                <w:right w:w="0" w:type="dxa"/>
              </w:tblCellMar>
              <w:tblLook w:val="04A0"/>
            </w:tblPrEx>
            <w:trPr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:rsidR="00130EBE" w:rsidRPr="0092610A" w:rsidP="008E2AD4">
                <w:pPr>
                  <w:spacing w:after="0" w:line="240" w:lineRule="auto"/>
                  <w:rPr>
                    <w:rFonts w:asciiTheme="majorHAnsi" w:hAnsiTheme="majorHAnsi"/>
                    <w:sz w:val="18"/>
                    <w:szCs w:val="18"/>
                  </w:rPr>
                </w:pPr>
              </w:p>
            </w:tc>
            <w:tc>
              <w:tcPr>
                <w:tcW w:w="10440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30EBE" w:rsidRPr="001E27A6" w:rsidP="00CB4381">
                <w:pPr>
                  <w:pStyle w:val="PersonalName"/>
                  <w:jc w:val="center"/>
                  <w:rPr>
                    <w:sz w:val="28"/>
                    <w:szCs w:val="28"/>
                  </w:rPr>
                </w:pPr>
                <w:sdt>
                  <w:sdtPr>
                    <w:rPr>
                      <w:rFonts w:eastAsia="Times New Roman"/>
                      <w:color w:val="auto"/>
                      <w:sz w:val="28"/>
                      <w:szCs w:val="28"/>
                      <w:lang w:eastAsia="en-US"/>
                    </w:rPr>
                    <w:id w:val="10979384"/>
                    <w:placeholder>
                      <w:docPart w:val="989C3E00F5BC498BA8401CB10207C89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704EE1">
                      <w:rPr>
                        <w:rFonts w:eastAsia="Times New Roman"/>
                        <w:color w:val="auto"/>
                        <w:sz w:val="28"/>
                        <w:szCs w:val="28"/>
                        <w:lang w:eastAsia="en-US"/>
                      </w:rPr>
                      <w:t>Mr. Wagh Kunal Ajay</w:t>
                    </w:r>
                  </w:sdtContent>
                </w:sdt>
              </w:p>
              <w:p w:rsidR="003F526B" w:rsidP="00C11713">
                <w:pPr>
                  <w:pStyle w:val="AddressText"/>
                  <w:spacing w:line="240" w:lineRule="auto"/>
                  <w:jc w:val="center"/>
                  <w:rPr>
                    <w:color w:val="93B9C2" w:themeColor="background2" w:themeShade="BF"/>
                    <w:sz w:val="22"/>
                    <w:szCs w:val="22"/>
                  </w:rPr>
                </w:pP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                                                    </w:t>
                </w:r>
                <w:r w:rsidR="00E02A33">
                  <w:rPr>
                    <w:color w:val="93B9C2" w:themeColor="background2" w:themeShade="BF"/>
                    <w:sz w:val="22"/>
                    <w:szCs w:val="22"/>
                  </w:rPr>
                  <w:t xml:space="preserve">                             </w:t>
                </w:r>
                <w:r w:rsidR="00CB4381">
                  <w:rPr>
                    <w:color w:val="93B9C2" w:themeColor="background2" w:themeShade="BF"/>
                    <w:sz w:val="22"/>
                    <w:szCs w:val="22"/>
                  </w:rPr>
                  <w:t xml:space="preserve">    Flat No.1 Abhishek Apt. Ganesh</w:t>
                </w:r>
              </w:p>
              <w:p w:rsidR="00CB4381" w:rsidRPr="001E27A6" w:rsidP="00C11713">
                <w:pPr>
                  <w:pStyle w:val="AddressText"/>
                  <w:spacing w:line="240" w:lineRule="auto"/>
                  <w:jc w:val="center"/>
                  <w:rPr>
                    <w:color w:val="93B9C2" w:themeColor="background2" w:themeShade="BF"/>
                    <w:sz w:val="22"/>
                    <w:szCs w:val="22"/>
                  </w:rPr>
                </w:pP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                                                                                   Nagar, Kathe Ga</w:t>
                </w:r>
                <w:r w:rsidR="00BB0C5A">
                  <w:rPr>
                    <w:color w:val="93B9C2" w:themeColor="background2" w:themeShade="BF"/>
                    <w:sz w:val="22"/>
                    <w:szCs w:val="22"/>
                  </w:rPr>
                  <w:t>l</w:t>
                </w: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li, </w:t>
                </w:r>
                <w:r>
                  <w:rPr>
                    <w:color w:val="93B9C2" w:themeColor="background2" w:themeShade="BF"/>
                    <w:sz w:val="22"/>
                    <w:szCs w:val="22"/>
                  </w:rPr>
                  <w:t>Dwarka</w:t>
                </w: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</w:t>
                </w:r>
              </w:p>
              <w:p w:rsidR="00CB4381" w:rsidP="00CB4381">
                <w:pPr>
                  <w:pStyle w:val="AddressText"/>
                  <w:spacing w:line="240" w:lineRule="auto"/>
                  <w:jc w:val="center"/>
                  <w:rPr>
                    <w:color w:val="93B9C2" w:themeColor="background2" w:themeShade="BF"/>
                    <w:sz w:val="22"/>
                    <w:szCs w:val="22"/>
                  </w:rPr>
                </w:pP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                                                         </w:t>
                </w: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       Nashik-422011</w:t>
                </w:r>
              </w:p>
              <w:p w:rsidR="00130EBE" w:rsidRPr="001E27A6" w:rsidP="00CB4381">
                <w:pPr>
                  <w:pStyle w:val="AddressText"/>
                  <w:spacing w:line="240" w:lineRule="auto"/>
                  <w:jc w:val="center"/>
                  <w:rPr>
                    <w:color w:val="93B9C2" w:themeColor="background2" w:themeShade="BF"/>
                    <w:sz w:val="22"/>
                    <w:szCs w:val="22"/>
                  </w:rPr>
                </w:pP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                                                                        </w:t>
                </w:r>
                <w:r w:rsidRPr="001E27A6" w:rsidR="006E27D7">
                  <w:rPr>
                    <w:color w:val="93B9C2" w:themeColor="background2" w:themeShade="BF"/>
                    <w:sz w:val="22"/>
                    <w:szCs w:val="22"/>
                  </w:rPr>
                  <w:t xml:space="preserve">Phone: </w:t>
                </w:r>
                <w:r>
                  <w:rPr>
                    <w:color w:val="93B9C2" w:themeColor="background2" w:themeShade="BF"/>
                    <w:sz w:val="22"/>
                    <w:szCs w:val="22"/>
                  </w:rPr>
                  <w:t>9168291970</w:t>
                </w:r>
              </w:p>
              <w:p w:rsidR="00130EBE" w:rsidRPr="0092610A" w:rsidP="008E2AD4">
                <w:pPr>
                  <w:pStyle w:val="AddressText"/>
                  <w:spacing w:line="240" w:lineRule="auto"/>
                  <w:rPr>
                    <w:szCs w:val="18"/>
                  </w:rPr>
                </w:pPr>
                <w:r>
                  <w:rPr>
                    <w:color w:val="93B9C2" w:themeColor="background2" w:themeShade="BF"/>
                    <w:sz w:val="22"/>
                    <w:szCs w:val="22"/>
                  </w:rPr>
                  <w:t xml:space="preserve">  </w:t>
                </w:r>
                <w:r w:rsidR="00E02A33">
                  <w:rPr>
                    <w:color w:val="93B9C2" w:themeColor="background2" w:themeShade="BF"/>
                    <w:sz w:val="22"/>
                    <w:szCs w:val="22"/>
                  </w:rPr>
                  <w:t xml:space="preserve">    </w:t>
                </w:r>
                <w:r w:rsidRPr="001E27A6" w:rsidR="006E27D7">
                  <w:rPr>
                    <w:color w:val="93B9C2" w:themeColor="background2" w:themeShade="BF"/>
                    <w:sz w:val="22"/>
                    <w:szCs w:val="22"/>
                  </w:rPr>
                  <w:t xml:space="preserve">E-mail: </w:t>
                </w:r>
                <w:r>
                  <w:rPr>
                    <w:color w:val="93B9C2" w:themeColor="background2" w:themeShade="BF"/>
                    <w:sz w:val="22"/>
                    <w:szCs w:val="22"/>
                  </w:rPr>
                  <w:t>waghkunal44</w:t>
                </w:r>
                <w:r w:rsidRPr="001E27A6" w:rsidR="00C11713">
                  <w:rPr>
                    <w:color w:val="93B9C2" w:themeColor="background2" w:themeShade="BF"/>
                    <w:sz w:val="22"/>
                    <w:szCs w:val="22"/>
                  </w:rPr>
                  <w:t>@gmail</w:t>
                </w:r>
                <w:r w:rsidRPr="001E27A6" w:rsidR="003F526B">
                  <w:rPr>
                    <w:color w:val="93B9C2" w:themeColor="background2" w:themeShade="BF"/>
                    <w:sz w:val="22"/>
                    <w:szCs w:val="22"/>
                  </w:rPr>
                  <w:t>.com</w:t>
                </w:r>
              </w:p>
            </w:tc>
          </w:tr>
        </w:tbl>
        <w:p w:rsidR="00130EBE" w:rsidRPr="0092610A" w:rsidP="008E2AD4">
          <w:pPr>
            <w:pStyle w:val="NoSpacing"/>
            <w:rPr>
              <w:rFonts w:asciiTheme="majorHAnsi" w:hAnsiTheme="majorHAnsi"/>
              <w:sz w:val="18"/>
              <w:szCs w:val="18"/>
            </w:rPr>
          </w:pPr>
        </w:p>
      </w:sdtContent>
    </w:sdt>
    <w:p w:rsidR="00130EBE" w:rsidP="008E2AD4">
      <w:pPr>
        <w:pStyle w:val="NoSpacing"/>
      </w:pPr>
    </w:p>
    <w:tbl>
      <w:tblPr>
        <w:tblW w:w="5958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32"/>
        <w:gridCol w:w="10259"/>
      </w:tblGrid>
      <w:tr w:rsidTr="00856A34">
        <w:tblPrEx>
          <w:tblW w:w="5958" w:type="pct"/>
          <w:jc w:val="center"/>
          <w:tblBorders>
            <w:top w:val="single" w:sz="6" w:space="0" w:color="AAB0C7" w:themeColor="accent1" w:themeTint="99"/>
            <w:left w:val="single" w:sz="6" w:space="0" w:color="AAB0C7" w:themeColor="accent1" w:themeTint="99"/>
            <w:bottom w:val="single" w:sz="6" w:space="0" w:color="AAB0C7" w:themeColor="accent1" w:themeTint="99"/>
            <w:right w:val="single" w:sz="6" w:space="0" w:color="AAB0C7" w:themeColor="accent1" w:themeTint="99"/>
            <w:insideH w:val="single" w:sz="6" w:space="0" w:color="AAB0C7" w:themeColor="accent1" w:themeTint="99"/>
            <w:insideV w:val="single" w:sz="6" w:space="0" w:color="AAB0C7" w:themeColor="accent1" w:themeTint="99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2"/>
          <w:jc w:val="center"/>
        </w:trPr>
        <w:tc>
          <w:tcPr>
            <w:tcW w:w="532" w:type="dxa"/>
            <w:shd w:val="clear" w:color="auto" w:fill="AAB0C7" w:themeFill="accent1" w:themeFillTint="99"/>
          </w:tcPr>
          <w:p w:rsidR="00130EBE" w:rsidP="008E2AD4">
            <w:pPr>
              <w:spacing w:after="0" w:line="240" w:lineRule="auto"/>
            </w:pPr>
          </w:p>
        </w:tc>
        <w:tc>
          <w:tcPr>
            <w:tcW w:w="10260" w:type="dxa"/>
            <w:tcMar>
              <w:top w:w="360" w:type="dxa"/>
              <w:left w:w="360" w:type="dxa"/>
              <w:bottom w:w="360" w:type="dxa"/>
              <w:right w:w="360" w:type="dxa"/>
            </w:tcMar>
            <w:vAlign w:val="center"/>
          </w:tcPr>
          <w:p w:rsidR="00130EBE" w:rsidRPr="001E27A6" w:rsidP="008E2AD4">
            <w:pPr>
              <w:pStyle w:val="Section"/>
              <w:rPr>
                <w:i/>
                <w:sz w:val="28"/>
                <w:szCs w:val="28"/>
                <w:u w:val="single"/>
              </w:rPr>
            </w:pPr>
            <w:r w:rsidRPr="001E27A6">
              <w:rPr>
                <w:i/>
                <w:sz w:val="28"/>
                <w:szCs w:val="28"/>
                <w:u w:val="single"/>
              </w:rPr>
              <w:t>Objectives</w:t>
            </w:r>
          </w:p>
          <w:p w:rsidR="00881512" w:rsidRPr="001E27A6" w:rsidP="008E2AD4">
            <w:pPr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1E27A6">
              <w:rPr>
                <w:rFonts w:asciiTheme="majorHAnsi" w:hAnsiTheme="majorHAnsi"/>
                <w:sz w:val="28"/>
                <w:szCs w:val="28"/>
              </w:rPr>
              <w:t>To work in challenging environment where I can explore my potential.</w:t>
            </w:r>
          </w:p>
          <w:p w:rsidR="00881512" w:rsidRPr="001E27A6" w:rsidP="008E2AD4">
            <w:pPr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1E27A6">
              <w:rPr>
                <w:rFonts w:asciiTheme="majorHAnsi" w:hAnsiTheme="majorHAnsi"/>
                <w:sz w:val="28"/>
                <w:szCs w:val="28"/>
              </w:rPr>
              <w:t>To learn &amp; develop various skills while working with the organization.</w:t>
            </w:r>
          </w:p>
          <w:p w:rsidR="00881512" w:rsidRPr="001E27A6" w:rsidP="008E2AD4">
            <w:pPr>
              <w:numPr>
                <w:ilvl w:val="0"/>
                <w:numId w:val="31"/>
              </w:numPr>
              <w:suppressAutoHyphens/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1E27A6">
              <w:rPr>
                <w:rFonts w:asciiTheme="majorHAnsi" w:hAnsiTheme="majorHAnsi"/>
                <w:sz w:val="28"/>
                <w:szCs w:val="28"/>
              </w:rPr>
              <w:t>To contribute to the success of the organization by giving my level best</w:t>
            </w:r>
          </w:p>
          <w:p w:rsidR="00041389" w:rsidRPr="001E27A6" w:rsidP="008E2AD4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8"/>
                <w:szCs w:val="28"/>
              </w:rPr>
            </w:pPr>
          </w:p>
          <w:p w:rsidR="00041389" w:rsidRPr="00451B1D" w:rsidP="00451B1D">
            <w:pPr>
              <w:pStyle w:val="Section"/>
              <w:rPr>
                <w:i/>
                <w:sz w:val="28"/>
                <w:szCs w:val="28"/>
                <w:u w:val="single"/>
              </w:rPr>
            </w:pPr>
            <w:r w:rsidRPr="001E27A6">
              <w:rPr>
                <w:i/>
                <w:sz w:val="28"/>
                <w:szCs w:val="28"/>
                <w:u w:val="single"/>
              </w:rPr>
              <w:t>Education</w:t>
            </w:r>
          </w:p>
          <w:tbl>
            <w:tblPr>
              <w:tblW w:w="984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781"/>
              <w:gridCol w:w="3282"/>
              <w:gridCol w:w="2033"/>
              <w:gridCol w:w="2033"/>
              <w:gridCol w:w="1717"/>
            </w:tblGrid>
            <w:tr w:rsidTr="00E148F4">
              <w:tblPrEx>
                <w:tblW w:w="9846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/>
              </w:tblPrEx>
              <w:trPr>
                <w:trHeight w:val="737"/>
                <w:jc w:val="center"/>
              </w:trPr>
              <w:tc>
                <w:tcPr>
                  <w:tcW w:w="781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Sr.</w:t>
                  </w: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3282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Class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Year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board</w:t>
                  </w:r>
                </w:p>
              </w:tc>
              <w:tc>
                <w:tcPr>
                  <w:tcW w:w="1717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Percentage</w:t>
                  </w:r>
                </w:p>
              </w:tc>
            </w:tr>
            <w:tr w:rsidTr="00E148F4">
              <w:tblPrEx>
                <w:tblW w:w="9846" w:type="dxa"/>
                <w:jc w:val="center"/>
                <w:tblLayout w:type="fixed"/>
                <w:tblLook w:val="04A0"/>
              </w:tblPrEx>
              <w:trPr>
                <w:trHeight w:val="182"/>
                <w:jc w:val="center"/>
              </w:trPr>
              <w:tc>
                <w:tcPr>
                  <w:tcW w:w="781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82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S.S.C.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2008-09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NASHIK</w:t>
                  </w:r>
                  <w:r w:rsidRPr="001E27A6" w:rsidR="00C11713">
                    <w:rPr>
                      <w:rFonts w:asciiTheme="majorHAnsi" w:hAnsiTheme="majorHAnsi"/>
                      <w:sz w:val="28"/>
                      <w:szCs w:val="28"/>
                    </w:rPr>
                    <w:t xml:space="preserve"> Division</w:t>
                  </w:r>
                </w:p>
              </w:tc>
              <w:tc>
                <w:tcPr>
                  <w:tcW w:w="1717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58.80</w:t>
                  </w:r>
                </w:p>
              </w:tc>
            </w:tr>
            <w:tr w:rsidTr="00E148F4">
              <w:tblPrEx>
                <w:tblW w:w="9846" w:type="dxa"/>
                <w:jc w:val="center"/>
                <w:tblLayout w:type="fixed"/>
                <w:tblLook w:val="04A0"/>
              </w:tblPrEx>
              <w:trPr>
                <w:trHeight w:val="234"/>
                <w:jc w:val="center"/>
              </w:trPr>
              <w:tc>
                <w:tcPr>
                  <w:tcW w:w="781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82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H.S.C.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2010-11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Aurangabad Di</w:t>
                  </w:r>
                  <w:r w:rsidR="000A7439">
                    <w:rPr>
                      <w:rFonts w:asciiTheme="majorHAnsi" w:hAnsiTheme="majorHAnsi"/>
                      <w:sz w:val="28"/>
                      <w:szCs w:val="28"/>
                    </w:rPr>
                    <w:t>v</w:t>
                  </w: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ision</w:t>
                  </w:r>
                </w:p>
              </w:tc>
              <w:tc>
                <w:tcPr>
                  <w:tcW w:w="1717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68.77</w:t>
                  </w:r>
                </w:p>
              </w:tc>
            </w:tr>
            <w:tr w:rsidTr="00E148F4">
              <w:tblPrEx>
                <w:tblW w:w="9846" w:type="dxa"/>
                <w:jc w:val="center"/>
                <w:tblLayout w:type="fixed"/>
                <w:tblLook w:val="04A0"/>
              </w:tblPrEx>
              <w:trPr>
                <w:trHeight w:val="275"/>
                <w:jc w:val="center"/>
              </w:trPr>
              <w:tc>
                <w:tcPr>
                  <w:tcW w:w="781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82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B.COM</w:t>
                  </w:r>
                </w:p>
              </w:tc>
              <w:tc>
                <w:tcPr>
                  <w:tcW w:w="2033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2014</w:t>
                  </w: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-1</w:t>
                  </w: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033" w:type="dxa"/>
                </w:tcPr>
                <w:p w:rsidR="00041389" w:rsidRPr="001E27A6" w:rsidP="00C11713">
                  <w:pPr>
                    <w:spacing w:after="8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 xml:space="preserve">     DR.BAMU</w:t>
                  </w:r>
                </w:p>
              </w:tc>
              <w:tc>
                <w:tcPr>
                  <w:tcW w:w="1717" w:type="dxa"/>
                </w:tcPr>
                <w:p w:rsidR="00041389" w:rsidRPr="001E27A6" w:rsidP="00F45548">
                  <w:pPr>
                    <w:spacing w:after="80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APPEAR</w:t>
                  </w:r>
                </w:p>
              </w:tc>
            </w:tr>
          </w:tbl>
          <w:p w:rsidR="0000763C" w:rsidRPr="001E27A6" w:rsidP="008E2AD4">
            <w:pPr>
              <w:pStyle w:val="Section"/>
              <w:rPr>
                <w:i/>
                <w:sz w:val="28"/>
                <w:szCs w:val="28"/>
                <w:u w:val="single"/>
              </w:rPr>
            </w:pPr>
          </w:p>
          <w:p w:rsidR="0000763C" w:rsidRPr="001E27A6" w:rsidP="008E2AD4">
            <w:pPr>
              <w:pStyle w:val="Section"/>
              <w:rPr>
                <w:i/>
                <w:sz w:val="28"/>
                <w:szCs w:val="28"/>
                <w:u w:val="single"/>
              </w:rPr>
            </w:pPr>
          </w:p>
          <w:p w:rsidR="0000763C" w:rsidRPr="001E27A6" w:rsidP="008E2AD4">
            <w:pPr>
              <w:pStyle w:val="Section"/>
              <w:rPr>
                <w:i/>
                <w:sz w:val="28"/>
                <w:szCs w:val="28"/>
                <w:u w:val="single"/>
              </w:rPr>
            </w:pPr>
          </w:p>
          <w:p w:rsidR="00041389" w:rsidRPr="001E27A6" w:rsidP="008E2AD4">
            <w:pPr>
              <w:pStyle w:val="Section"/>
              <w:rPr>
                <w:i/>
                <w:sz w:val="28"/>
                <w:szCs w:val="28"/>
                <w:u w:val="single"/>
              </w:rPr>
            </w:pPr>
            <w:r w:rsidRPr="001E27A6">
              <w:rPr>
                <w:i/>
                <w:sz w:val="28"/>
                <w:szCs w:val="28"/>
                <w:u w:val="single"/>
              </w:rPr>
              <w:t>S</w:t>
            </w:r>
            <w:r w:rsidRPr="001E27A6" w:rsidR="006E27D7">
              <w:rPr>
                <w:i/>
                <w:sz w:val="28"/>
                <w:szCs w:val="28"/>
                <w:u w:val="single"/>
              </w:rPr>
              <w:t>kills</w:t>
            </w:r>
          </w:p>
          <w:p w:rsidR="00152747" w:rsidRPr="001E27A6" w:rsidP="00152747">
            <w:pPr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1E27A6">
              <w:rPr>
                <w:rFonts w:asciiTheme="majorHAnsi" w:hAnsiTheme="majorHAnsi"/>
                <w:sz w:val="28"/>
                <w:szCs w:val="28"/>
              </w:rPr>
              <w:t>Good Knowledge Of Computer And Internet Accessing</w:t>
            </w:r>
          </w:p>
          <w:p w:rsidR="00041389" w:rsidRPr="001E27A6" w:rsidP="0025566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297042" w:rsidRPr="001E27A6" w:rsidP="0000763C">
            <w:pPr>
              <w:pStyle w:val="Section"/>
              <w:rPr>
                <w:i/>
                <w:color w:val="93B9C2" w:themeColor="background2" w:themeShade="BF"/>
                <w:sz w:val="28"/>
                <w:szCs w:val="28"/>
                <w:u w:val="single"/>
              </w:rPr>
            </w:pPr>
            <w:r w:rsidRPr="001E27A6">
              <w:rPr>
                <w:sz w:val="28"/>
                <w:szCs w:val="28"/>
              </w:rPr>
              <w:t>.</w:t>
            </w:r>
          </w:p>
          <w:p w:rsidR="00B85331" w:rsidRPr="001E27A6" w:rsidP="00B85331">
            <w:pPr>
              <w:pStyle w:val="Section"/>
              <w:rPr>
                <w:i/>
                <w:color w:val="93B9C2" w:themeColor="background2" w:themeShade="BF"/>
                <w:sz w:val="28"/>
                <w:szCs w:val="28"/>
                <w:u w:val="single"/>
              </w:rPr>
            </w:pPr>
            <w:r>
              <w:rPr>
                <w:i/>
                <w:color w:val="93B9C2" w:themeColor="background2" w:themeShade="BF"/>
                <w:sz w:val="28"/>
                <w:szCs w:val="28"/>
                <w:u w:val="single"/>
              </w:rPr>
              <w:t>Experiance</w:t>
            </w:r>
          </w:p>
          <w:p w:rsidR="007038F8" w:rsidP="00432281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Evergreen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Micronutrients </w:t>
            </w:r>
            <w:r>
              <w:rPr>
                <w:rFonts w:asciiTheme="majorHAnsi" w:hAnsiTheme="majorHAnsi"/>
                <w:sz w:val="28"/>
                <w:szCs w:val="28"/>
              </w:rPr>
              <w:t>Pvt.Ltd</w:t>
            </w:r>
            <w:r w:rsidR="00030E3B">
              <w:rPr>
                <w:rFonts w:asciiTheme="majorHAnsi" w:hAnsiTheme="majorHAnsi"/>
                <w:sz w:val="28"/>
                <w:szCs w:val="28"/>
              </w:rPr>
              <w:t xml:space="preserve">. </w:t>
            </w:r>
          </w:p>
          <w:p w:rsidR="00030E3B" w:rsidP="00030E3B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Filed Assistant</w:t>
            </w:r>
          </w:p>
          <w:p w:rsidR="00030E3B" w:rsidP="00030E3B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From </w:t>
            </w:r>
            <w:r w:rsidR="00E90DA5">
              <w:rPr>
                <w:rFonts w:asciiTheme="majorHAnsi" w:hAnsiTheme="majorHAnsi"/>
                <w:sz w:val="28"/>
                <w:szCs w:val="28"/>
              </w:rPr>
              <w:t>15/07</w:t>
            </w:r>
            <w:r w:rsidR="0081277C">
              <w:rPr>
                <w:rFonts w:asciiTheme="majorHAnsi" w:hAnsiTheme="majorHAnsi"/>
                <w:sz w:val="28"/>
                <w:szCs w:val="28"/>
              </w:rPr>
              <w:t>/</w:t>
            </w:r>
            <w:bookmarkStart w:id="0" w:name="_GoBack"/>
            <w:bookmarkEnd w:id="0"/>
            <w:r w:rsidR="00E90DA5">
              <w:rPr>
                <w:rFonts w:asciiTheme="majorHAnsi" w:hAnsiTheme="majorHAnsi"/>
                <w:sz w:val="28"/>
                <w:szCs w:val="28"/>
              </w:rPr>
              <w:t>2016</w:t>
            </w:r>
            <w:r w:rsidR="008E0018">
              <w:rPr>
                <w:rFonts w:asciiTheme="majorHAnsi" w:hAnsiTheme="majorHAnsi"/>
                <w:sz w:val="28"/>
                <w:szCs w:val="28"/>
              </w:rPr>
              <w:t xml:space="preserve"> to 31/08/2017</w:t>
            </w:r>
          </w:p>
          <w:p w:rsidR="008E0018" w:rsidP="00030E3B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FD275D" w:rsidRPr="00432281" w:rsidP="00030E3B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1B4D61" w:rsidP="00635DF8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IDFC FIRST BANK Ltd</w:t>
            </w:r>
          </w:p>
          <w:p w:rsidR="001B4D61" w:rsidP="00635DF8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Sales </w:t>
            </w:r>
            <w:r w:rsidR="00B17D34">
              <w:rPr>
                <w:rFonts w:asciiTheme="majorHAnsi" w:hAnsiTheme="majorHAnsi"/>
                <w:sz w:val="28"/>
                <w:szCs w:val="28"/>
              </w:rPr>
              <w:t>officer</w:t>
            </w:r>
          </w:p>
          <w:p w:rsidR="001B4D61" w:rsidP="00635DF8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From 01</w:t>
            </w:r>
            <w:r w:rsidR="0042484C">
              <w:rPr>
                <w:rFonts w:asciiTheme="majorHAnsi" w:hAnsiTheme="majorHAnsi"/>
                <w:sz w:val="28"/>
                <w:szCs w:val="28"/>
              </w:rPr>
              <w:t>/11/2018 to 2</w:t>
            </w:r>
            <w:r w:rsidR="0003532F">
              <w:rPr>
                <w:rFonts w:asciiTheme="majorHAnsi" w:hAnsiTheme="majorHAnsi"/>
                <w:sz w:val="28"/>
                <w:szCs w:val="28"/>
              </w:rPr>
              <w:t>3</w:t>
            </w:r>
            <w:r w:rsidR="00B17D34">
              <w:rPr>
                <w:rFonts w:asciiTheme="majorHAnsi" w:hAnsiTheme="majorHAnsi"/>
                <w:sz w:val="28"/>
                <w:szCs w:val="28"/>
              </w:rPr>
              <w:t>/01/2019</w:t>
            </w:r>
          </w:p>
          <w:p w:rsidR="001B4D61" w:rsidP="00635DF8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4E6CC3" w:rsidP="00594FE9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Hiveloop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43F2D">
              <w:rPr>
                <w:rFonts w:asciiTheme="majorHAnsi" w:hAnsiTheme="majorHAnsi"/>
                <w:sz w:val="28"/>
                <w:szCs w:val="28"/>
              </w:rPr>
              <w:t>Technology(</w:t>
            </w:r>
            <w:r w:rsidR="00343F2D">
              <w:rPr>
                <w:rFonts w:asciiTheme="majorHAnsi" w:hAnsiTheme="majorHAnsi"/>
                <w:sz w:val="28"/>
                <w:szCs w:val="28"/>
              </w:rPr>
              <w:t>Udaan</w:t>
            </w:r>
            <w:r w:rsidR="00343F2D">
              <w:rPr>
                <w:rFonts w:asciiTheme="majorHAnsi" w:hAnsiTheme="majorHAnsi"/>
                <w:sz w:val="28"/>
                <w:szCs w:val="28"/>
              </w:rPr>
              <w:t xml:space="preserve">) </w:t>
            </w:r>
            <w:r w:rsidR="004643F3">
              <w:rPr>
                <w:rFonts w:asciiTheme="majorHAnsi" w:hAnsiTheme="majorHAnsi"/>
                <w:sz w:val="28"/>
                <w:szCs w:val="28"/>
              </w:rPr>
              <w:t>Pvt.Ltd</w:t>
            </w:r>
            <w:r w:rsidR="004643F3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1B4D61" w:rsidP="001B4D61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Business development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officer</w:t>
            </w:r>
          </w:p>
          <w:p w:rsidR="001B4D61" w:rsidRPr="001B4D61" w:rsidP="001B4D61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From </w:t>
            </w:r>
            <w:r w:rsidR="0003532F">
              <w:rPr>
                <w:rFonts w:asciiTheme="majorHAnsi" w:hAnsiTheme="majorHAnsi"/>
                <w:sz w:val="28"/>
                <w:szCs w:val="28"/>
              </w:rPr>
              <w:t>20</w:t>
            </w:r>
            <w:r w:rsidR="00B171B2">
              <w:rPr>
                <w:rFonts w:asciiTheme="majorHAnsi" w:hAnsiTheme="majorHAnsi"/>
                <w:sz w:val="28"/>
                <w:szCs w:val="28"/>
              </w:rPr>
              <w:t>/</w:t>
            </w:r>
            <w:r w:rsidR="0003532F">
              <w:rPr>
                <w:rFonts w:asciiTheme="majorHAnsi" w:hAnsiTheme="majorHAnsi"/>
                <w:sz w:val="28"/>
                <w:szCs w:val="28"/>
              </w:rPr>
              <w:t>0</w:t>
            </w:r>
            <w:r w:rsidR="00B171B2">
              <w:rPr>
                <w:rFonts w:asciiTheme="majorHAnsi" w:hAnsiTheme="majorHAnsi"/>
                <w:sz w:val="28"/>
                <w:szCs w:val="28"/>
              </w:rPr>
              <w:t>1/201</w:t>
            </w:r>
            <w:r w:rsidR="00D80173">
              <w:rPr>
                <w:rFonts w:asciiTheme="majorHAnsi" w:hAnsiTheme="majorHAnsi"/>
                <w:sz w:val="28"/>
                <w:szCs w:val="28"/>
              </w:rPr>
              <w:t>9</w:t>
            </w:r>
            <w:r w:rsidR="00B171B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80173">
              <w:rPr>
                <w:rFonts w:asciiTheme="majorHAnsi" w:hAnsiTheme="majorHAnsi"/>
                <w:sz w:val="28"/>
                <w:szCs w:val="28"/>
              </w:rPr>
              <w:t>- working</w:t>
            </w:r>
          </w:p>
          <w:p w:rsidR="002B29D0" w:rsidP="004D6BA7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FD275D" w:rsidRPr="00FD275D" w:rsidP="00FD275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8E0018" w:rsidP="004D6BA7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E8353E" w:rsidRPr="00E8353E" w:rsidP="00E8353E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  <w:p w:rsidR="0000763C" w:rsidRPr="001E27A6" w:rsidP="008E2AD4">
            <w:pPr>
              <w:spacing w:after="120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0D6623" w:rsidRPr="001E27A6" w:rsidP="008E2AD4">
            <w:pPr>
              <w:rPr>
                <w:rFonts w:asciiTheme="majorHAnsi" w:hAnsiTheme="majorHAnsi"/>
                <w:b/>
                <w:i/>
                <w:color w:val="93B9C2" w:themeColor="background2" w:themeShade="BF"/>
                <w:sz w:val="28"/>
                <w:szCs w:val="28"/>
                <w:u w:val="single"/>
              </w:rPr>
            </w:pPr>
            <w:r w:rsidRPr="001E27A6">
              <w:rPr>
                <w:rFonts w:asciiTheme="majorHAnsi" w:hAnsiTheme="majorHAnsi"/>
                <w:b/>
                <w:i/>
                <w:color w:val="93B9C2" w:themeColor="background2" w:themeShade="BF"/>
                <w:sz w:val="28"/>
                <w:szCs w:val="28"/>
                <w:u w:val="single"/>
              </w:rPr>
              <w:t>Personal Details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51"/>
              <w:gridCol w:w="5714"/>
            </w:tblGrid>
            <w:tr w:rsidTr="000531FD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151" w:type="dxa"/>
                </w:tcPr>
                <w:p w:rsidR="0092610A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 xml:space="preserve">Mr. 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>Wagh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>kunal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 xml:space="preserve"> Ajay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Father’s Name</w:t>
                  </w:r>
                </w:p>
              </w:tc>
              <w:tc>
                <w:tcPr>
                  <w:tcW w:w="5714" w:type="dxa"/>
                </w:tcPr>
                <w:p w:rsidR="00DD3A91" w:rsidRPr="001E27A6" w:rsidP="0000763C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 xml:space="preserve">Mr. 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>Wagh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 xml:space="preserve"> Ajay 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>Hanumantrao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Date Of Birth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8</w:t>
                  </w:r>
                  <w:r w:rsidRPr="00E31869">
                    <w:rPr>
                      <w:rFonts w:asciiTheme="majorHAnsi" w:hAnsiTheme="majorHAnsi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  June</w:t>
                  </w: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 xml:space="preserve"> 199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>7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Sex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Male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Marital Status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Single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Nationality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Indian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Language Known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English, Hindi, Marathi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Hobbies</w:t>
                  </w:r>
                </w:p>
              </w:tc>
              <w:tc>
                <w:tcPr>
                  <w:tcW w:w="5714" w:type="dxa"/>
                </w:tcPr>
                <w:p w:rsidR="00DD3A91" w:rsidRPr="001E27A6" w:rsidP="00E31869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Travelling</w:t>
                  </w:r>
                  <w:r w:rsidR="00E31869">
                    <w:rPr>
                      <w:rFonts w:asciiTheme="majorHAnsi" w:hAnsiTheme="majorHAnsi"/>
                      <w:sz w:val="28"/>
                      <w:szCs w:val="28"/>
                    </w:rPr>
                    <w:t>,Treacking</w:t>
                  </w:r>
                </w:p>
              </w:tc>
            </w:tr>
            <w:tr w:rsidTr="000531FD">
              <w:tblPrEx>
                <w:tblW w:w="0" w:type="auto"/>
                <w:tblLayout w:type="fixed"/>
                <w:tblLook w:val="04A0"/>
              </w:tblPrEx>
              <w:tc>
                <w:tcPr>
                  <w:tcW w:w="2151" w:type="dxa"/>
                </w:tcPr>
                <w:p w:rsidR="00DD3A91" w:rsidRPr="001E27A6" w:rsidP="008E2AD4">
                  <w:pPr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>Strength</w:t>
                  </w:r>
                </w:p>
              </w:tc>
              <w:tc>
                <w:tcPr>
                  <w:tcW w:w="5714" w:type="dxa"/>
                </w:tcPr>
                <w:p w:rsidR="00DD3A91" w:rsidRPr="001E27A6" w:rsidP="008E2AD4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1E27A6">
                    <w:rPr>
                      <w:rFonts w:asciiTheme="majorHAnsi" w:hAnsiTheme="majorHAnsi"/>
                      <w:sz w:val="28"/>
                      <w:szCs w:val="28"/>
                    </w:rPr>
                    <w:t xml:space="preserve">Positive Attitude, Hard work and Good Communication Skills                  </w:t>
                  </w:r>
                </w:p>
              </w:tc>
            </w:tr>
          </w:tbl>
          <w:p w:rsidR="00DD3A91" w:rsidRPr="001E27A6" w:rsidP="00CC0C28">
            <w:pPr>
              <w:spacing w:before="240" w:line="240" w:lineRule="auto"/>
              <w:rPr>
                <w:rFonts w:asciiTheme="majorHAnsi" w:hAnsiTheme="majorHAnsi"/>
                <w:b/>
                <w:i/>
                <w:color w:val="93B9C2" w:themeColor="background2" w:themeShade="BF"/>
                <w:sz w:val="28"/>
                <w:szCs w:val="28"/>
                <w:u w:val="single"/>
              </w:rPr>
            </w:pPr>
            <w:r w:rsidRPr="001E27A6">
              <w:rPr>
                <w:rFonts w:asciiTheme="majorHAnsi" w:hAnsiTheme="majorHAnsi"/>
                <w:b/>
                <w:i/>
                <w:color w:val="93B9C2" w:themeColor="background2" w:themeShade="BF"/>
                <w:sz w:val="28"/>
                <w:szCs w:val="28"/>
                <w:u w:val="single"/>
              </w:rPr>
              <w:t>Declaration</w:t>
            </w:r>
          </w:p>
          <w:p w:rsidR="00DD3A91" w:rsidRPr="001E27A6" w:rsidP="00CC0C28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1E27A6">
              <w:rPr>
                <w:rFonts w:asciiTheme="majorHAnsi" w:hAnsiTheme="majorHAnsi"/>
                <w:sz w:val="28"/>
                <w:szCs w:val="28"/>
              </w:rPr>
              <w:t>I confirm that the information provided by me is true to the</w:t>
            </w:r>
            <w:r w:rsidRPr="001E27A6" w:rsidR="000531FD">
              <w:rPr>
                <w:rFonts w:asciiTheme="majorHAnsi" w:hAnsiTheme="majorHAnsi"/>
                <w:sz w:val="28"/>
                <w:szCs w:val="28"/>
              </w:rPr>
              <w:t xml:space="preserve"> best of my belief and knowledge.</w:t>
            </w:r>
          </w:p>
          <w:p w:rsidR="000531FD" w:rsidRPr="001E27A6" w:rsidP="008E2AD4">
            <w:pPr>
              <w:spacing w:after="0" w:line="36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40746F" w:rsidRPr="001E27A6" w:rsidP="008E2AD4">
            <w:pPr>
              <w:spacing w:after="0" w:line="36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tbl>
            <w:tblPr>
              <w:tblStyle w:val="TableGrid"/>
              <w:tblW w:w="106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694"/>
              <w:gridCol w:w="5920"/>
            </w:tblGrid>
            <w:tr w:rsidTr="0000763C">
              <w:tblPrEx>
                <w:tblW w:w="10614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48"/>
              </w:trPr>
              <w:tc>
                <w:tcPr>
                  <w:tcW w:w="4694" w:type="dxa"/>
                </w:tcPr>
                <w:p w:rsidR="000531FD" w:rsidRPr="001E27A6" w:rsidP="008E2AD4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Nashik</w:t>
                  </w:r>
                </w:p>
              </w:tc>
              <w:tc>
                <w:tcPr>
                  <w:tcW w:w="5920" w:type="dxa"/>
                </w:tcPr>
                <w:p w:rsidR="000531FD" w:rsidRPr="001E27A6" w:rsidP="0000763C">
                  <w:pPr>
                    <w:spacing w:line="360" w:lineRule="auto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Kunal</w:t>
                  </w:r>
                  <w:r w:rsidRPr="001E27A6" w:rsidR="0000763C">
                    <w:rPr>
                      <w:rFonts w:asciiTheme="majorHAnsi" w:hAnsiTheme="majorHAnsi"/>
                      <w:sz w:val="28"/>
                      <w:szCs w:val="28"/>
                    </w:rPr>
                    <w:t xml:space="preserve"> A 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>Wagh</w:t>
                  </w:r>
                </w:p>
              </w:tc>
            </w:tr>
          </w:tbl>
          <w:p w:rsidR="000531FD" w:rsidRPr="001E27A6" w:rsidP="008E2AD4">
            <w:pPr>
              <w:spacing w:line="36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Tr="00856A34">
        <w:tblPrEx>
          <w:tblW w:w="5958" w:type="pct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2"/>
          <w:jc w:val="center"/>
        </w:trPr>
        <w:tc>
          <w:tcPr>
            <w:tcW w:w="532" w:type="dxa"/>
            <w:shd w:val="clear" w:color="auto" w:fill="AAB0C7" w:themeFill="accent1" w:themeFillTint="99"/>
          </w:tcPr>
          <w:p w:rsidR="002B29D0" w:rsidP="008E2AD4">
            <w:pPr>
              <w:spacing w:after="0" w:line="240" w:lineRule="auto"/>
            </w:pPr>
          </w:p>
        </w:tc>
        <w:tc>
          <w:tcPr>
            <w:tcW w:w="10260" w:type="dxa"/>
            <w:tcMar>
              <w:top w:w="360" w:type="dxa"/>
              <w:left w:w="360" w:type="dxa"/>
              <w:bottom w:w="360" w:type="dxa"/>
              <w:right w:w="360" w:type="dxa"/>
            </w:tcMar>
            <w:vAlign w:val="center"/>
          </w:tcPr>
          <w:p w:rsidR="002B29D0" w:rsidRPr="001E27A6" w:rsidP="008E2AD4">
            <w:pPr>
              <w:pStyle w:val="Section"/>
              <w:rPr>
                <w:i/>
                <w:sz w:val="28"/>
                <w:szCs w:val="28"/>
                <w:u w:val="single"/>
              </w:rPr>
            </w:pPr>
          </w:p>
        </w:tc>
      </w:tr>
    </w:tbl>
    <w:p w:rsidR="00130EBE" w:rsidP="008E2AD4"/>
    <w:p w:rsidR="00130EBE" w:rsidP="008E2AD4"/>
    <w:p w:rsidR="00E148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010D3">
      <w:headerReference w:type="default" r:id="rId7"/>
      <w:footerReference w:type="default" r:id="rId8"/>
      <w:pgSz w:w="12240" w:h="15840" w:code="1"/>
      <w:pgMar w:top="576" w:right="1584" w:bottom="576" w:left="158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0EBE">
    <w:pPr>
      <w:pStyle w:val="FooterRigh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Page </w:t>
    </w:r>
    <w:r w:rsidR="00440E2C">
      <w:fldChar w:fldCharType="begin"/>
    </w:r>
    <w:r>
      <w:instrText xml:space="preserve"> PAGE  \* Arabic  \* MERGEFORMAT </w:instrText>
    </w:r>
    <w:r w:rsidR="00440E2C">
      <w:fldChar w:fldCharType="separate"/>
    </w:r>
    <w:r w:rsidR="00314BD8">
      <w:rPr>
        <w:noProof/>
      </w:rPr>
      <w:t>3</w:t>
    </w:r>
    <w:r w:rsidR="00440E2C">
      <w:rPr>
        <w:noProof/>
      </w:rPr>
      <w:fldChar w:fldCharType="end"/>
    </w:r>
    <w:r>
      <w:t xml:space="preserve"> | </w:t>
    </w:r>
    <w:sdt>
      <w:sdtPr>
        <w:id w:val="-529958671"/>
        <w:showingPlcHdr/>
        <w:text/>
        <w:temporary/>
      </w:sdtPr>
      <w:sdtContent>
        <w:r>
          <w:t>[Type your e-mail address]</w:t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0EBE">
    <w:pPr>
      <w:pStyle w:val="HeaderRight"/>
      <w:jc w:val="lef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Resume: </w:t>
    </w:r>
    <w:sdt>
      <w:sdtPr>
        <w:id w:val="97449117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04EE1">
          <w:t xml:space="preserve">Mr. </w:t>
        </w:r>
        <w:r w:rsidR="00704EE1">
          <w:t>Wagh</w:t>
        </w:r>
        <w:r w:rsidR="00704EE1">
          <w:t xml:space="preserve"> </w:t>
        </w:r>
        <w:r w:rsidR="00704EE1">
          <w:t>Kunal</w:t>
        </w:r>
        <w:r w:rsidR="00704EE1">
          <w:t xml:space="preserve"> Ajay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10">
    <w:nsid w:val="2D9036FA"/>
    <w:multiLevelType w:val="hybridMultilevel"/>
    <w:tmpl w:val="9692CB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823D5"/>
    <w:multiLevelType w:val="hybridMultilevel"/>
    <w:tmpl w:val="99DC1C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E481F"/>
    <w:multiLevelType w:val="hybridMultilevel"/>
    <w:tmpl w:val="3E6622A4"/>
    <w:lvl w:ilvl="0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54034541"/>
    <w:multiLevelType w:val="hybridMultilevel"/>
    <w:tmpl w:val="0B38E2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409DA"/>
    <w:multiLevelType w:val="hybridMultilevel"/>
    <w:tmpl w:val="296C7F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167355"/>
    <w:multiLevelType w:val="hybridMultilevel"/>
    <w:tmpl w:val="AC1893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4"/>
  </w:num>
  <w:num w:numId="32">
    <w:abstractNumId w:val="15"/>
  </w:num>
  <w:num w:numId="33">
    <w:abstractNumId w:val="11"/>
  </w:num>
  <w:num w:numId="34">
    <w:abstractNumId w:val="12"/>
  </w:num>
  <w:num w:numId="35">
    <w:abstractNumId w:val="1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GrammaticalErrors/>
  <w:zoom w:percent="25"/>
  <w:removeDateAndTime/>
  <w:proofState w:spelling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6B"/>
    <w:rsid w:val="0000763C"/>
    <w:rsid w:val="0002539E"/>
    <w:rsid w:val="00030E3B"/>
    <w:rsid w:val="0003532F"/>
    <w:rsid w:val="00041389"/>
    <w:rsid w:val="00045670"/>
    <w:rsid w:val="000531FD"/>
    <w:rsid w:val="00055DDD"/>
    <w:rsid w:val="00062C38"/>
    <w:rsid w:val="00065953"/>
    <w:rsid w:val="000A7439"/>
    <w:rsid w:val="000B1F68"/>
    <w:rsid w:val="000C1285"/>
    <w:rsid w:val="000D6623"/>
    <w:rsid w:val="000E01E5"/>
    <w:rsid w:val="000E4496"/>
    <w:rsid w:val="000F5038"/>
    <w:rsid w:val="00130EBE"/>
    <w:rsid w:val="00152747"/>
    <w:rsid w:val="00153A87"/>
    <w:rsid w:val="00175EDC"/>
    <w:rsid w:val="001B1EA3"/>
    <w:rsid w:val="001B4D61"/>
    <w:rsid w:val="001C105D"/>
    <w:rsid w:val="001D26C8"/>
    <w:rsid w:val="001E27A6"/>
    <w:rsid w:val="00255660"/>
    <w:rsid w:val="00275011"/>
    <w:rsid w:val="00297042"/>
    <w:rsid w:val="002A0C96"/>
    <w:rsid w:val="002B29D0"/>
    <w:rsid w:val="002B47B7"/>
    <w:rsid w:val="002D70D0"/>
    <w:rsid w:val="002E7A89"/>
    <w:rsid w:val="003069B3"/>
    <w:rsid w:val="00314BD8"/>
    <w:rsid w:val="00327A94"/>
    <w:rsid w:val="00327F88"/>
    <w:rsid w:val="00341117"/>
    <w:rsid w:val="00343F2D"/>
    <w:rsid w:val="003527C8"/>
    <w:rsid w:val="003753F6"/>
    <w:rsid w:val="0038366F"/>
    <w:rsid w:val="003B41CE"/>
    <w:rsid w:val="003B7010"/>
    <w:rsid w:val="003C676A"/>
    <w:rsid w:val="003E6DDA"/>
    <w:rsid w:val="003F526B"/>
    <w:rsid w:val="003F7F0C"/>
    <w:rsid w:val="00405162"/>
    <w:rsid w:val="0040746F"/>
    <w:rsid w:val="00412E86"/>
    <w:rsid w:val="0042484C"/>
    <w:rsid w:val="00432281"/>
    <w:rsid w:val="00440E2C"/>
    <w:rsid w:val="00451B1D"/>
    <w:rsid w:val="004643F3"/>
    <w:rsid w:val="00476A11"/>
    <w:rsid w:val="004C6352"/>
    <w:rsid w:val="004D6BA7"/>
    <w:rsid w:val="004E6CC3"/>
    <w:rsid w:val="00594FE9"/>
    <w:rsid w:val="006010D3"/>
    <w:rsid w:val="006311A0"/>
    <w:rsid w:val="00635DF8"/>
    <w:rsid w:val="00655F75"/>
    <w:rsid w:val="006679EA"/>
    <w:rsid w:val="006A00EC"/>
    <w:rsid w:val="006A10B6"/>
    <w:rsid w:val="006A7D41"/>
    <w:rsid w:val="006C1F51"/>
    <w:rsid w:val="006E27D7"/>
    <w:rsid w:val="007038F8"/>
    <w:rsid w:val="00704EE1"/>
    <w:rsid w:val="00706569"/>
    <w:rsid w:val="0070736C"/>
    <w:rsid w:val="00723ED5"/>
    <w:rsid w:val="007603A8"/>
    <w:rsid w:val="007816E4"/>
    <w:rsid w:val="00781A49"/>
    <w:rsid w:val="007A3D2F"/>
    <w:rsid w:val="007F2C22"/>
    <w:rsid w:val="0081277C"/>
    <w:rsid w:val="00841C69"/>
    <w:rsid w:val="00856A34"/>
    <w:rsid w:val="00865D92"/>
    <w:rsid w:val="00881512"/>
    <w:rsid w:val="00881D8D"/>
    <w:rsid w:val="008C66E1"/>
    <w:rsid w:val="008E0018"/>
    <w:rsid w:val="008E2AD4"/>
    <w:rsid w:val="00913F0D"/>
    <w:rsid w:val="009225C9"/>
    <w:rsid w:val="0092610A"/>
    <w:rsid w:val="009477E4"/>
    <w:rsid w:val="009F0D63"/>
    <w:rsid w:val="00A24372"/>
    <w:rsid w:val="00A94E6D"/>
    <w:rsid w:val="00AF56C2"/>
    <w:rsid w:val="00B171B2"/>
    <w:rsid w:val="00B17D34"/>
    <w:rsid w:val="00B25A4A"/>
    <w:rsid w:val="00B34E09"/>
    <w:rsid w:val="00B85331"/>
    <w:rsid w:val="00BB0C5A"/>
    <w:rsid w:val="00BC45FE"/>
    <w:rsid w:val="00C11713"/>
    <w:rsid w:val="00C17FE7"/>
    <w:rsid w:val="00C465D9"/>
    <w:rsid w:val="00CB4381"/>
    <w:rsid w:val="00CB6A1F"/>
    <w:rsid w:val="00CC0C28"/>
    <w:rsid w:val="00CC58EC"/>
    <w:rsid w:val="00D02DD7"/>
    <w:rsid w:val="00D07FB9"/>
    <w:rsid w:val="00D54EEC"/>
    <w:rsid w:val="00D64F91"/>
    <w:rsid w:val="00D80173"/>
    <w:rsid w:val="00DA6D79"/>
    <w:rsid w:val="00DB0FCF"/>
    <w:rsid w:val="00DD3A91"/>
    <w:rsid w:val="00DD4BE3"/>
    <w:rsid w:val="00DE7C88"/>
    <w:rsid w:val="00E02A33"/>
    <w:rsid w:val="00E148F4"/>
    <w:rsid w:val="00E24185"/>
    <w:rsid w:val="00E31869"/>
    <w:rsid w:val="00E55114"/>
    <w:rsid w:val="00E63CCE"/>
    <w:rsid w:val="00E8353E"/>
    <w:rsid w:val="00E90DA5"/>
    <w:rsid w:val="00EE4C24"/>
    <w:rsid w:val="00EE4D8C"/>
    <w:rsid w:val="00EE4F37"/>
    <w:rsid w:val="00F3000B"/>
    <w:rsid w:val="00F45548"/>
    <w:rsid w:val="00F624FF"/>
    <w:rsid w:val="00FD275D"/>
  </w:rsids>
  <m:mathPr>
    <m:mathFont m:val="Cambria Math"/>
    <m:smallFrac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18232A-4A08-8E4F-A3FF-20030298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C9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225C9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5C9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5C9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5C9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5C9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5C9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5C9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5C9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5C9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225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9225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25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5C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225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5C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C9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9225C9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225C9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9225C9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9225C9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9225C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5C9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225C9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9225C9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25C9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225C9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225C9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9225C9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9225C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225C9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5C9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5C9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5C9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5C9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5C9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5C9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5C9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9225C9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9225C9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C9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225C9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9225C9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225C9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225C9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9225C9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9225C9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9225C9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225C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9225C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9225C9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25C9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9225C9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225C9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9225C9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225C9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9225C9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9225C9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9225C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9225C9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9225C9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9225C9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9225C9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9225C9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9225C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9225C9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9225C9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9225C9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9225C9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9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3101f1f9325c551707bf6c02ab910796134f530e18705c4458440321091b5b58120f140110405b5d0e4356014b4450530401195c1333471b1b111541515f0c564e011503504e1c180c571833471b1b0719425d5b0d595601514841481f0f2b561358191b450340440e595d521b455c120117455f0c5c571f1509400610495e5e0e581f130812074744595d0151421758140415475f580d044a100d400616400a5e0b5018175f14501443595e0f024b1309170342440d5d0d5142130815071753444f4a081e0103030015495b550c534f1a0a034e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6F263CB6394E4FFBBBCA58278AD7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2C7A-DFBB-485F-AA4D-B3A93A8C02ED}"/>
      </w:docPartPr>
      <w:docPartBody>
        <w:p w:rsidR="00CC58EC">
          <w:pPr>
            <w:pStyle w:val="6F263CB6394E4FFBBBCA58278AD7D31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89C3E00F5BC498BA8401CB10207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6A03D-4C65-426A-AF5D-28F8C855B3F7}"/>
      </w:docPartPr>
      <w:docPartBody>
        <w:p w:rsidR="00CC58EC">
          <w:pPr>
            <w:pStyle w:val="989C3E00F5BC498BA8401CB10207C89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AAC"/>
    <w:rsid w:val="00015C88"/>
    <w:rsid w:val="000241B3"/>
    <w:rsid w:val="00077116"/>
    <w:rsid w:val="000E439F"/>
    <w:rsid w:val="001B0AAC"/>
    <w:rsid w:val="0027356D"/>
    <w:rsid w:val="002814B5"/>
    <w:rsid w:val="00351187"/>
    <w:rsid w:val="003C0A32"/>
    <w:rsid w:val="004648FA"/>
    <w:rsid w:val="005A5A14"/>
    <w:rsid w:val="007049E6"/>
    <w:rsid w:val="00772FED"/>
    <w:rsid w:val="007B23BC"/>
    <w:rsid w:val="007E7C8C"/>
    <w:rsid w:val="009E5455"/>
    <w:rsid w:val="00A14C94"/>
    <w:rsid w:val="00AF6908"/>
    <w:rsid w:val="00B506D1"/>
    <w:rsid w:val="00B670F9"/>
    <w:rsid w:val="00CC58EC"/>
    <w:rsid w:val="00EF5F0C"/>
    <w:rsid w:val="00F01DC6"/>
    <w:rsid w:val="00FC216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814B5"/>
    <w:rPr>
      <w:color w:val="808080"/>
    </w:rPr>
  </w:style>
  <w:style w:type="paragraph" w:customStyle="1" w:styleId="6F263CB6394E4FFBBBCA58278AD7D316">
    <w:name w:val="6F263CB6394E4FFBBBCA58278AD7D316"/>
    <w:rsid w:val="002814B5"/>
  </w:style>
  <w:style w:type="paragraph" w:customStyle="1" w:styleId="989C3E00F5BC498BA8401CB10207C89F">
    <w:name w:val="989C3E00F5BC498BA8401CB10207C89F"/>
    <w:rsid w:val="002814B5"/>
  </w:style>
  <w:style w:type="paragraph" w:customStyle="1" w:styleId="14E8409CC5F04DDA8EB68B4BAAA28948">
    <w:name w:val="14E8409CC5F04DDA8EB68B4BAAA28948"/>
    <w:rsid w:val="002814B5"/>
  </w:style>
  <w:style w:type="paragraph" w:customStyle="1" w:styleId="767C9A2EEA144E669ADBE7CE151F5B04">
    <w:name w:val="767C9A2EEA144E669ADBE7CE151F5B04"/>
    <w:rsid w:val="002814B5"/>
  </w:style>
  <w:style w:type="paragraph" w:customStyle="1" w:styleId="13C2D6C7308B4AFB84FE77D8F1BC2B2D">
    <w:name w:val="13C2D6C7308B4AFB84FE77D8F1BC2B2D"/>
    <w:rsid w:val="002814B5"/>
  </w:style>
  <w:style w:type="paragraph" w:customStyle="1" w:styleId="C9891E6894CB41DD9FF89A43455C89D2">
    <w:name w:val="C9891E6894CB41DD9FF89A43455C89D2"/>
    <w:rsid w:val="002814B5"/>
  </w:style>
  <w:style w:type="paragraph" w:customStyle="1" w:styleId="4F7DFCAF71FD4C9298AC13FE29C8113C">
    <w:name w:val="4F7DFCAF71FD4C9298AC13FE29C8113C"/>
    <w:rsid w:val="002814B5"/>
  </w:style>
  <w:style w:type="paragraph" w:customStyle="1" w:styleId="A51BE3EFB7A44A92A404D60117A8FD3A">
    <w:name w:val="A51BE3EFB7A44A92A404D60117A8FD3A"/>
    <w:rsid w:val="002814B5"/>
  </w:style>
  <w:style w:type="paragraph" w:customStyle="1" w:styleId="SubsectionDate">
    <w:name w:val="Subsection Date"/>
    <w:basedOn w:val="Normal"/>
    <w:link w:val="SubsectionDateChar"/>
    <w:uiPriority w:val="4"/>
    <w:qFormat/>
    <w:rsid w:val="001B0AAC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B0AAC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8364582FC47F435EA3575F0D5BAC5F37">
    <w:name w:val="8364582FC47F435EA3575F0D5BAC5F37"/>
    <w:rsid w:val="002814B5"/>
  </w:style>
  <w:style w:type="paragraph" w:customStyle="1" w:styleId="D62ACA1E6C734EEC81629224C036C400">
    <w:name w:val="D62ACA1E6C734EEC81629224C036C400"/>
    <w:rsid w:val="002814B5"/>
  </w:style>
  <w:style w:type="paragraph" w:customStyle="1" w:styleId="3A30BF445AD54613B8783E278B7D456A">
    <w:name w:val="3A30BF445AD54613B8783E278B7D456A"/>
    <w:rsid w:val="002814B5"/>
  </w:style>
  <w:style w:type="paragraph" w:customStyle="1" w:styleId="B0031F39D11841579F879FDAE5AC708E">
    <w:name w:val="B0031F39D11841579F879FDAE5AC708E"/>
    <w:rsid w:val="002814B5"/>
  </w:style>
  <w:style w:type="paragraph" w:customStyle="1" w:styleId="A97FE097246E4F15A7CDD0EC454E1DD0">
    <w:name w:val="A97FE097246E4F15A7CDD0EC454E1DD0"/>
    <w:rsid w:val="002814B5"/>
  </w:style>
  <w:style w:type="paragraph" w:customStyle="1" w:styleId="6AD71BE1F1BC47FBA488BB77B6BAFEE6">
    <w:name w:val="6AD71BE1F1BC47FBA488BB77B6BAFEE6"/>
    <w:rsid w:val="002814B5"/>
  </w:style>
  <w:style w:type="paragraph" w:customStyle="1" w:styleId="9325A57F7C5A454194D97A5D25A93811">
    <w:name w:val="9325A57F7C5A454194D97A5D25A93811"/>
    <w:rsid w:val="002814B5"/>
  </w:style>
  <w:style w:type="paragraph" w:customStyle="1" w:styleId="0721193EAD9E466D812E9AD345353475">
    <w:name w:val="0721193EAD9E466D812E9AD345353475"/>
    <w:rsid w:val="002814B5"/>
  </w:style>
  <w:style w:type="paragraph" w:customStyle="1" w:styleId="D906391D23BC419D8097382FDA55D7E2">
    <w:name w:val="D906391D23BC419D8097382FDA55D7E2"/>
    <w:rsid w:val="002814B5"/>
  </w:style>
  <w:style w:type="paragraph" w:customStyle="1" w:styleId="FAE2FA1B3F544069A20F9F36BAC1C83D">
    <w:name w:val="FAE2FA1B3F544069A20F9F36BAC1C83D"/>
    <w:rsid w:val="001B0AAC"/>
  </w:style>
  <w:style w:type="paragraph" w:customStyle="1" w:styleId="5E2A14B4168C4A35A0BBB89FE3544425">
    <w:name w:val="5E2A14B4168C4A35A0BBB89FE3544425"/>
    <w:rsid w:val="00B670F9"/>
  </w:style>
  <w:style w:type="paragraph" w:customStyle="1" w:styleId="398BDD76EEEA4F9CB087BB9B0D9E3145">
    <w:name w:val="398BDD76EEEA4F9CB087BB9B0D9E3145"/>
    <w:rsid w:val="00B670F9"/>
  </w:style>
  <w:style w:type="paragraph" w:customStyle="1" w:styleId="855B5BD36BCB433695C808F996E48BB3">
    <w:name w:val="855B5BD36BCB433695C808F996E48BB3"/>
    <w:rsid w:val="00B670F9"/>
  </w:style>
  <w:style w:type="paragraph" w:customStyle="1" w:styleId="217CD3EB342A4C3E8C593D5282A385BE">
    <w:name w:val="217CD3EB342A4C3E8C593D5282A385BE"/>
    <w:rsid w:val="00B670F9"/>
  </w:style>
  <w:style w:type="paragraph" w:customStyle="1" w:styleId="976D9101668A44BCA4A9AF04DAAE2BF6">
    <w:name w:val="976D9101668A44BCA4A9AF04DAAE2BF6"/>
    <w:rsid w:val="00B670F9"/>
  </w:style>
  <w:style w:type="paragraph" w:customStyle="1" w:styleId="82EC33B09FEE4BBFA8EDEFADFD701760">
    <w:name w:val="82EC33B09FEE4BBFA8EDEFADFD701760"/>
    <w:rsid w:val="00B67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84AD36D-75AD-404F-A048-861FE0C607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Wagh Kunal Ajay</dc:creator>
  <cp:lastModifiedBy>kunalwagh9291@gmail.com</cp:lastModifiedBy>
  <cp:revision>17</cp:revision>
  <cp:lastPrinted>2018-10-09T14:38:00Z</cp:lastPrinted>
  <dcterms:created xsi:type="dcterms:W3CDTF">2019-03-09T17:22:00Z</dcterms:created>
  <dcterms:modified xsi:type="dcterms:W3CDTF">2019-03-10T17:16:00Z</dcterms:modified>
</cp:coreProperties>
</file>