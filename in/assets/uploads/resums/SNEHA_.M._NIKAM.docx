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Resume Name"/>
        <w:tag w:val="Resume Name"/>
        <w:id w:val="2142538285"/>
        <w:placeholder>
          <w:docPart w:val="9C490B8747B548DBB77842F41508825E"/>
        </w:placeholder>
        <w:docPartList>
          <w:docPartGallery w:val="Quick Parts"/>
          <w:docPartCategory w:val=" Resume Name"/>
        </w:docPartList>
      </w:sdtPr>
      <w:sdtEndPr/>
      <w:sdtContent>
        <w:p w:rsidR="001867A8" w:rsidRDefault="00D1069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8"/>
            <w:gridCol w:w="9006"/>
          </w:tblGrid>
          <w:tr w:rsidR="00DF64CB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867A8" w:rsidRPr="00FB4821" w:rsidRDefault="00D10693">
                <w:pPr>
                  <w:spacing w:after="0" w:line="240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867A8" w:rsidRPr="00FB4821" w:rsidRDefault="00D10693">
                <w:pPr>
                  <w:pStyle w:val="PersonalName"/>
                  <w:rPr>
                    <w:sz w:val="24"/>
                    <w:szCs w:val="24"/>
                  </w:rPr>
                </w:pPr>
                <w:r w:rsidRPr="00FB4821">
                  <w:rPr>
                    <w:rFonts w:ascii="Wingdings 3" w:hAnsi="Wingdings 3"/>
                    <w:color w:val="628BAD" w:themeColor="accent2" w:themeShade="BF"/>
                    <w:spacing w:val="10"/>
                    <w:sz w:val="24"/>
                    <w:szCs w:val="24"/>
                  </w:rPr>
                  <w:sym w:font="Wingdings 3" w:char="F07D"/>
                </w:r>
                <w:sdt>
                  <w:sdtPr>
                    <w:rPr>
                      <w:b/>
                      <w:sz w:val="24"/>
                      <w:szCs w:val="24"/>
                    </w:rPr>
                    <w:id w:val="10979384"/>
                    <w:placeholder>
                      <w:docPart w:val="764827443452498AB65CA75E4C25302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FB4821">
                      <w:rPr>
                        <w:b/>
                        <w:sz w:val="24"/>
                        <w:szCs w:val="24"/>
                      </w:rPr>
                      <w:t>SNEHA</w:t>
                    </w:r>
                    <w:r w:rsidRPr="00FB4821">
                      <w:rPr>
                        <w:b/>
                        <w:sz w:val="24"/>
                        <w:szCs w:val="24"/>
                      </w:rPr>
                      <w:t xml:space="preserve"> .M. NIKAM</w:t>
                    </w:r>
                  </w:sdtContent>
                </w:sdt>
              </w:p>
              <w:p w:rsidR="001867A8" w:rsidRPr="00FB4821" w:rsidRDefault="00D10693">
                <w:pPr>
                  <w:pStyle w:val="AddressText"/>
                  <w:spacing w:line="240" w:lineRule="auto"/>
                  <w:rPr>
                    <w:b/>
                    <w:sz w:val="24"/>
                    <w:szCs w:val="24"/>
                  </w:rPr>
                </w:pPr>
                <w:r w:rsidRPr="00FB4821">
                  <w:rPr>
                    <w:b/>
                    <w:sz w:val="24"/>
                    <w:szCs w:val="24"/>
                  </w:rPr>
                  <w:t>FLAT NO. 502 A, WING PRATHAMESH PARK</w:t>
                </w:r>
              </w:p>
              <w:p w:rsidR="00521B91" w:rsidRPr="00FB4821" w:rsidRDefault="00D10693">
                <w:pPr>
                  <w:pStyle w:val="AddressText"/>
                  <w:spacing w:line="240" w:lineRule="auto"/>
                  <w:rPr>
                    <w:b/>
                    <w:sz w:val="24"/>
                    <w:szCs w:val="24"/>
                  </w:rPr>
                </w:pPr>
                <w:r w:rsidRPr="00FB4821">
                  <w:rPr>
                    <w:b/>
                    <w:sz w:val="24"/>
                    <w:szCs w:val="24"/>
                  </w:rPr>
                  <w:t xml:space="preserve">TRIVENI NAGAR JAIL ROAD </w:t>
                </w:r>
              </w:p>
              <w:p w:rsidR="00521B91" w:rsidRPr="00FB4821" w:rsidRDefault="00D10693">
                <w:pPr>
                  <w:pStyle w:val="AddressText"/>
                  <w:spacing w:line="240" w:lineRule="auto"/>
                  <w:rPr>
                    <w:b/>
                    <w:sz w:val="24"/>
                    <w:szCs w:val="24"/>
                  </w:rPr>
                </w:pPr>
                <w:r w:rsidRPr="00FB4821">
                  <w:rPr>
                    <w:b/>
                    <w:sz w:val="24"/>
                    <w:szCs w:val="24"/>
                  </w:rPr>
                  <w:t>NASIK ROAD 422101</w:t>
                </w:r>
              </w:p>
              <w:p w:rsidR="001867A8" w:rsidRPr="00FB4821" w:rsidRDefault="00D10693" w:rsidP="00BD77B5">
                <w:pPr>
                  <w:pStyle w:val="AddressText"/>
                  <w:tabs>
                    <w:tab w:val="center" w:pos="4143"/>
                    <w:tab w:val="right" w:pos="8286"/>
                  </w:tabs>
                  <w:spacing w:line="240" w:lineRule="auto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ab/>
                </w:r>
                <w:r>
                  <w:rPr>
                    <w:sz w:val="24"/>
                    <w:szCs w:val="24"/>
                  </w:rPr>
                  <w:tab/>
                </w:r>
                <w:r w:rsidRPr="00FB4821">
                  <w:rPr>
                    <w:sz w:val="24"/>
                    <w:szCs w:val="24"/>
                  </w:rPr>
                  <w:t xml:space="preserve">Phone: </w:t>
                </w:r>
                <w:r w:rsidRPr="00FB4821">
                  <w:rPr>
                    <w:sz w:val="24"/>
                    <w:szCs w:val="24"/>
                  </w:rPr>
                  <w:t>7798977739</w:t>
                </w:r>
              </w:p>
              <w:p w:rsidR="00521B91" w:rsidRPr="00FB4821" w:rsidRDefault="00D10693" w:rsidP="00521B91">
                <w:pPr>
                  <w:pStyle w:val="AddressText"/>
                  <w:spacing w:line="240" w:lineRule="auto"/>
                  <w:jc w:val="center"/>
                  <w:rPr>
                    <w:sz w:val="24"/>
                    <w:szCs w:val="24"/>
                  </w:rPr>
                </w:pPr>
              </w:p>
              <w:p w:rsidR="001867A8" w:rsidRPr="00FB4821" w:rsidRDefault="00D10693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  <w:r w:rsidRPr="00FB4821">
                  <w:rPr>
                    <w:sz w:val="24"/>
                    <w:szCs w:val="24"/>
                  </w:rPr>
                  <w:t xml:space="preserve">E-mail: </w:t>
                </w:r>
                <w:r w:rsidRPr="00FB4821">
                  <w:rPr>
                    <w:sz w:val="24"/>
                    <w:szCs w:val="24"/>
                  </w:rPr>
                  <w:t>snehamahadu</w:t>
                </w:r>
                <w:r w:rsidRPr="00FB4821">
                  <w:rPr>
                    <w:sz w:val="24"/>
                    <w:szCs w:val="24"/>
                  </w:rPr>
                  <w:t>nikam</w:t>
                </w:r>
                <w:r w:rsidRPr="00FB4821">
                  <w:rPr>
                    <w:sz w:val="24"/>
                    <w:szCs w:val="24"/>
                  </w:rPr>
                  <w:t>10</w:t>
                </w:r>
                <w:r w:rsidRPr="00FB4821">
                  <w:rPr>
                    <w:sz w:val="24"/>
                    <w:szCs w:val="24"/>
                  </w:rPr>
                  <w:t>@gmail.com</w:t>
                </w:r>
              </w:p>
              <w:p w:rsidR="001867A8" w:rsidRPr="00FB4821" w:rsidRDefault="00D10693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</w:p>
            </w:tc>
          </w:tr>
        </w:tbl>
        <w:p w:rsidR="001867A8" w:rsidRDefault="00D10693">
          <w:pPr>
            <w:pStyle w:val="NoSpacing"/>
          </w:pPr>
        </w:p>
      </w:sdtContent>
    </w:sdt>
    <w:p w:rsidR="001867A8" w:rsidRDefault="00D10693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DF64CB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867A8" w:rsidRDefault="00D1069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867A8" w:rsidRDefault="00D10693" w:rsidP="00521B91">
            <w:pPr>
              <w:pStyle w:val="Section"/>
            </w:pPr>
          </w:p>
          <w:p w:rsidR="001867A8" w:rsidRDefault="00D10693">
            <w:pPr>
              <w:pStyle w:val="Section"/>
            </w:pPr>
            <w: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81"/>
              <w:gridCol w:w="2737"/>
              <w:gridCol w:w="2731"/>
            </w:tblGrid>
            <w:tr w:rsidR="00DF64CB" w:rsidTr="002B3EF4">
              <w:tc>
                <w:tcPr>
                  <w:tcW w:w="2749" w:type="dxa"/>
                </w:tcPr>
                <w:p w:rsidR="002B3EF4" w:rsidRDefault="00D10693">
                  <w:pPr>
                    <w:pStyle w:val="Subsection"/>
                    <w:spacing w:after="0"/>
                    <w:rPr>
                      <w:b w:val="0"/>
                    </w:rPr>
                  </w:pPr>
                  <w:r>
                    <w:rPr>
                      <w:b w:val="0"/>
                    </w:rPr>
                    <w:t>qualification</w:t>
                  </w:r>
                </w:p>
              </w:tc>
              <w:tc>
                <w:tcPr>
                  <w:tcW w:w="2750" w:type="dxa"/>
                </w:tcPr>
                <w:p w:rsidR="002B3EF4" w:rsidRDefault="00D10693">
                  <w:pPr>
                    <w:pStyle w:val="Subsection"/>
                    <w:spacing w:after="0"/>
                    <w:rPr>
                      <w:b w:val="0"/>
                    </w:rPr>
                  </w:pPr>
                  <w:r>
                    <w:rPr>
                      <w:b w:val="0"/>
                    </w:rPr>
                    <w:t>University\board</w:t>
                  </w:r>
                </w:p>
              </w:tc>
              <w:tc>
                <w:tcPr>
                  <w:tcW w:w="2750" w:type="dxa"/>
                </w:tcPr>
                <w:p w:rsidR="002B3EF4" w:rsidRDefault="00D10693">
                  <w:pPr>
                    <w:pStyle w:val="Subsection"/>
                    <w:spacing w:after="0"/>
                    <w:rPr>
                      <w:b w:val="0"/>
                    </w:rPr>
                  </w:pPr>
                  <w:r>
                    <w:rPr>
                      <w:b w:val="0"/>
                    </w:rPr>
                    <w:t>percentage</w:t>
                  </w:r>
                </w:p>
              </w:tc>
            </w:tr>
            <w:tr w:rsidR="00DF64CB" w:rsidTr="002B3EF4">
              <w:tc>
                <w:tcPr>
                  <w:tcW w:w="2749" w:type="dxa"/>
                </w:tcPr>
                <w:p w:rsidR="002B3EF4" w:rsidRPr="002963CE" w:rsidRDefault="00D10693" w:rsidP="0046624B">
                  <w:pPr>
                    <w:rPr>
                      <w:sz w:val="28"/>
                      <w:szCs w:val="28"/>
                    </w:rPr>
                  </w:pPr>
                  <w:r w:rsidRPr="002963CE">
                    <w:rPr>
                      <w:sz w:val="28"/>
                      <w:szCs w:val="28"/>
                    </w:rPr>
                    <w:t>SSC</w:t>
                  </w:r>
                </w:p>
              </w:tc>
              <w:tc>
                <w:tcPr>
                  <w:tcW w:w="2750" w:type="dxa"/>
                </w:tcPr>
                <w:p w:rsidR="002B3EF4" w:rsidRPr="002963CE" w:rsidRDefault="00D10693" w:rsidP="0046624B">
                  <w:pPr>
                    <w:rPr>
                      <w:sz w:val="28"/>
                      <w:szCs w:val="28"/>
                    </w:rPr>
                  </w:pPr>
                  <w:r w:rsidRPr="002963CE">
                    <w:rPr>
                      <w:sz w:val="28"/>
                      <w:szCs w:val="28"/>
                    </w:rPr>
                    <w:t>C.B.S.E.</w:t>
                  </w:r>
                </w:p>
              </w:tc>
              <w:tc>
                <w:tcPr>
                  <w:tcW w:w="2750" w:type="dxa"/>
                </w:tcPr>
                <w:p w:rsidR="002B3EF4" w:rsidRPr="002963CE" w:rsidRDefault="00D10693" w:rsidP="0046624B">
                  <w:pPr>
                    <w:rPr>
                      <w:sz w:val="28"/>
                      <w:szCs w:val="28"/>
                    </w:rPr>
                  </w:pPr>
                  <w:r w:rsidRPr="002963CE">
                    <w:rPr>
                      <w:sz w:val="28"/>
                      <w:szCs w:val="28"/>
                    </w:rPr>
                    <w:t>47</w:t>
                  </w:r>
                </w:p>
              </w:tc>
            </w:tr>
            <w:tr w:rsidR="00DF64CB" w:rsidTr="002B3EF4">
              <w:tc>
                <w:tcPr>
                  <w:tcW w:w="2749" w:type="dxa"/>
                </w:tcPr>
                <w:p w:rsidR="002B3EF4" w:rsidRPr="002963CE" w:rsidRDefault="00D10693" w:rsidP="0046624B">
                  <w:pPr>
                    <w:rPr>
                      <w:sz w:val="28"/>
                      <w:szCs w:val="28"/>
                    </w:rPr>
                  </w:pPr>
                  <w:r w:rsidRPr="002963CE">
                    <w:rPr>
                      <w:sz w:val="28"/>
                      <w:szCs w:val="28"/>
                    </w:rPr>
                    <w:t>HSC</w:t>
                  </w:r>
                </w:p>
              </w:tc>
              <w:tc>
                <w:tcPr>
                  <w:tcW w:w="2750" w:type="dxa"/>
                </w:tcPr>
                <w:p w:rsidR="002B3EF4" w:rsidRPr="002963CE" w:rsidRDefault="00D10693" w:rsidP="0046624B">
                  <w:pPr>
                    <w:rPr>
                      <w:sz w:val="28"/>
                      <w:szCs w:val="28"/>
                    </w:rPr>
                  </w:pPr>
                  <w:r w:rsidRPr="002963CE">
                    <w:rPr>
                      <w:sz w:val="28"/>
                      <w:szCs w:val="28"/>
                    </w:rPr>
                    <w:t>N.I.O.S.</w:t>
                  </w:r>
                </w:p>
              </w:tc>
              <w:tc>
                <w:tcPr>
                  <w:tcW w:w="2750" w:type="dxa"/>
                </w:tcPr>
                <w:p w:rsidR="002B3EF4" w:rsidRPr="002963CE" w:rsidRDefault="00D10693" w:rsidP="0046624B">
                  <w:pPr>
                    <w:rPr>
                      <w:sz w:val="28"/>
                      <w:szCs w:val="28"/>
                    </w:rPr>
                  </w:pPr>
                  <w:r w:rsidRPr="002963CE">
                    <w:rPr>
                      <w:sz w:val="28"/>
                      <w:szCs w:val="28"/>
                    </w:rPr>
                    <w:t>49</w:t>
                  </w:r>
                </w:p>
              </w:tc>
            </w:tr>
            <w:tr w:rsidR="00DF64CB" w:rsidTr="00FB4821">
              <w:tc>
                <w:tcPr>
                  <w:tcW w:w="2749" w:type="dxa"/>
                </w:tcPr>
                <w:p w:rsidR="00FB4821" w:rsidRPr="002963CE" w:rsidRDefault="00D10693">
                  <w:pPr>
                    <w:pStyle w:val="Subsection"/>
                    <w:spacing w:after="0"/>
                    <w:rPr>
                      <w:b w:val="0"/>
                      <w:color w:val="000000" w:themeColor="text1"/>
                      <w:sz w:val="28"/>
                      <w:szCs w:val="28"/>
                    </w:rPr>
                  </w:pPr>
                  <w:r w:rsidRPr="002963CE">
                    <w:rPr>
                      <w:b w:val="0"/>
                      <w:color w:val="000000" w:themeColor="text1"/>
                      <w:sz w:val="28"/>
                      <w:szCs w:val="28"/>
                    </w:rPr>
                    <w:t>MASS COMMUNICATION</w:t>
                  </w:r>
                </w:p>
              </w:tc>
              <w:tc>
                <w:tcPr>
                  <w:tcW w:w="2750" w:type="dxa"/>
                </w:tcPr>
                <w:p w:rsidR="00FB4821" w:rsidRPr="002963CE" w:rsidRDefault="00D10693">
                  <w:pPr>
                    <w:pStyle w:val="Subsection"/>
                    <w:spacing w:after="0"/>
                    <w:rPr>
                      <w:b w:val="0"/>
                      <w:color w:val="000000" w:themeColor="text1"/>
                      <w:sz w:val="28"/>
                      <w:szCs w:val="28"/>
                    </w:rPr>
                  </w:pPr>
                  <w:r w:rsidRPr="002963CE">
                    <w:rPr>
                      <w:b w:val="0"/>
                      <w:color w:val="000000" w:themeColor="text1"/>
                      <w:sz w:val="28"/>
                      <w:szCs w:val="28"/>
                    </w:rPr>
                    <w:t>N.I.O.S</w:t>
                  </w:r>
                </w:p>
              </w:tc>
              <w:tc>
                <w:tcPr>
                  <w:tcW w:w="2750" w:type="dxa"/>
                </w:tcPr>
                <w:p w:rsidR="00FB4821" w:rsidRPr="002963CE" w:rsidRDefault="00D10693">
                  <w:pPr>
                    <w:pStyle w:val="Subsection"/>
                    <w:spacing w:after="0"/>
                    <w:rPr>
                      <w:b w:val="0"/>
                      <w:sz w:val="28"/>
                      <w:szCs w:val="28"/>
                    </w:rPr>
                  </w:pPr>
                </w:p>
              </w:tc>
            </w:tr>
            <w:tr w:rsidR="00DF64CB" w:rsidTr="00FB4821">
              <w:tc>
                <w:tcPr>
                  <w:tcW w:w="2749" w:type="dxa"/>
                </w:tcPr>
                <w:p w:rsidR="00FB4821" w:rsidRPr="002963CE" w:rsidRDefault="00D10693">
                  <w:pPr>
                    <w:pStyle w:val="Subsection"/>
                    <w:spacing w:after="0"/>
                    <w:rPr>
                      <w:b w:val="0"/>
                      <w:color w:val="000000" w:themeColor="text1"/>
                      <w:sz w:val="28"/>
                      <w:szCs w:val="28"/>
                    </w:rPr>
                  </w:pPr>
                  <w:r w:rsidRPr="002963CE">
                    <w:rPr>
                      <w:b w:val="0"/>
                      <w:color w:val="000000" w:themeColor="text1"/>
                      <w:sz w:val="28"/>
                      <w:szCs w:val="28"/>
                    </w:rPr>
                    <w:t>COMPUTERS</w:t>
                  </w:r>
                </w:p>
              </w:tc>
              <w:tc>
                <w:tcPr>
                  <w:tcW w:w="2750" w:type="dxa"/>
                </w:tcPr>
                <w:p w:rsidR="00FB4821" w:rsidRPr="002963CE" w:rsidRDefault="00D10693">
                  <w:pPr>
                    <w:pStyle w:val="Subsection"/>
                    <w:spacing w:after="0"/>
                    <w:rPr>
                      <w:b w:val="0"/>
                      <w:color w:val="000000" w:themeColor="text1"/>
                      <w:sz w:val="28"/>
                      <w:szCs w:val="28"/>
                    </w:rPr>
                  </w:pPr>
                  <w:r w:rsidRPr="002963CE">
                    <w:rPr>
                      <w:b w:val="0"/>
                      <w:color w:val="000000" w:themeColor="text1"/>
                      <w:sz w:val="28"/>
                      <w:szCs w:val="28"/>
                    </w:rPr>
                    <w:t>R.S.C.I.T</w:t>
                  </w:r>
                </w:p>
              </w:tc>
              <w:tc>
                <w:tcPr>
                  <w:tcW w:w="2750" w:type="dxa"/>
                </w:tcPr>
                <w:p w:rsidR="00FB4821" w:rsidRPr="002963CE" w:rsidRDefault="00D10693">
                  <w:pPr>
                    <w:pStyle w:val="Subsection"/>
                    <w:spacing w:after="0"/>
                    <w:rPr>
                      <w:b w:val="0"/>
                      <w:color w:val="000000" w:themeColor="text1"/>
                      <w:sz w:val="28"/>
                      <w:szCs w:val="28"/>
                    </w:rPr>
                  </w:pPr>
                  <w:r w:rsidRPr="002963CE">
                    <w:rPr>
                      <w:b w:val="0"/>
                      <w:color w:val="000000" w:themeColor="text1"/>
                      <w:sz w:val="28"/>
                      <w:szCs w:val="28"/>
                    </w:rPr>
                    <w:t>47</w:t>
                  </w:r>
                </w:p>
              </w:tc>
            </w:tr>
          </w:tbl>
          <w:p w:rsidR="00BD77B5" w:rsidRDefault="00D10693">
            <w:pPr>
              <w:pStyle w:val="Subsection"/>
              <w:spacing w:after="0"/>
              <w:rPr>
                <w:b w:val="0"/>
                <w:sz w:val="28"/>
                <w:szCs w:val="28"/>
              </w:rPr>
            </w:pPr>
          </w:p>
          <w:p w:rsidR="00BD77B5" w:rsidRDefault="00D10693">
            <w:pPr>
              <w:pStyle w:val="Subsection"/>
              <w:spacing w:after="0"/>
              <w:rPr>
                <w:b w:val="0"/>
                <w:sz w:val="28"/>
                <w:szCs w:val="28"/>
              </w:rPr>
            </w:pPr>
          </w:p>
          <w:p w:rsidR="001867A8" w:rsidRDefault="00D10693">
            <w:pPr>
              <w:pStyle w:val="Subsection"/>
              <w:spacing w:after="0"/>
              <w:rPr>
                <w:b w:val="0"/>
                <w:color w:val="93B9C2" w:themeColor="background2" w:themeShade="BF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AWARDED BY PERSONALITY DEVELOPMENT PARBHANI FOR </w:t>
            </w:r>
            <w:r>
              <w:rPr>
                <w:b w:val="0"/>
                <w:color w:val="FF0000"/>
                <w:sz w:val="28"/>
                <w:szCs w:val="28"/>
              </w:rPr>
              <w:t xml:space="preserve">INTELIGENCE APPTITUDE AND SCHOLOSTIC </w:t>
            </w:r>
            <w:r>
              <w:rPr>
                <w:b w:val="0"/>
                <w:color w:val="93B9C2" w:themeColor="background2" w:themeShade="BF"/>
                <w:sz w:val="28"/>
                <w:szCs w:val="28"/>
              </w:rPr>
              <w:t>BY 35 PERCENT.</w:t>
            </w:r>
          </w:p>
          <w:p w:rsidR="00BD77B5" w:rsidRDefault="00D10693">
            <w:pPr>
              <w:pStyle w:val="Subsection"/>
              <w:spacing w:after="0"/>
              <w:rPr>
                <w:b w:val="0"/>
                <w:color w:val="93B9C2" w:themeColor="background2" w:themeShade="BF"/>
                <w:sz w:val="28"/>
                <w:szCs w:val="28"/>
              </w:rPr>
            </w:pPr>
          </w:p>
          <w:p w:rsidR="00BD77B5" w:rsidRDefault="00D10693" w:rsidP="00BD77B5">
            <w:pPr>
              <w:pStyle w:val="Section"/>
            </w:pPr>
            <w:r>
              <w:t>Skills</w:t>
            </w:r>
          </w:p>
          <w:p w:rsidR="00BD77B5" w:rsidRPr="00B50BBD" w:rsidRDefault="00D10693" w:rsidP="00BD77B5">
            <w:pPr>
              <w:pStyle w:val="ListBullet"/>
              <w:rPr>
                <w:sz w:val="28"/>
                <w:szCs w:val="28"/>
              </w:rPr>
            </w:pPr>
            <w:r w:rsidRPr="00B50BBD">
              <w:rPr>
                <w:sz w:val="28"/>
                <w:szCs w:val="28"/>
              </w:rPr>
              <w:t>Good in communication</w:t>
            </w:r>
          </w:p>
          <w:p w:rsidR="00BD77B5" w:rsidRPr="00B50BBD" w:rsidRDefault="00D10693" w:rsidP="00BD77B5">
            <w:pPr>
              <w:pStyle w:val="ListBullet"/>
              <w:rPr>
                <w:sz w:val="28"/>
                <w:szCs w:val="28"/>
              </w:rPr>
            </w:pPr>
            <w:r w:rsidRPr="00B50BBD">
              <w:rPr>
                <w:sz w:val="28"/>
                <w:szCs w:val="28"/>
              </w:rPr>
              <w:t>Multitasking and organizations</w:t>
            </w:r>
          </w:p>
          <w:p w:rsidR="00BD77B5" w:rsidRPr="00B50BBD" w:rsidRDefault="00D10693" w:rsidP="00BD77B5">
            <w:pPr>
              <w:pStyle w:val="ListBullet"/>
              <w:rPr>
                <w:sz w:val="28"/>
                <w:szCs w:val="28"/>
              </w:rPr>
            </w:pPr>
            <w:r w:rsidRPr="00B50BBD">
              <w:rPr>
                <w:sz w:val="28"/>
                <w:szCs w:val="28"/>
              </w:rPr>
              <w:t>Ready to work team work</w:t>
            </w:r>
          </w:p>
          <w:p w:rsidR="00BD77B5" w:rsidRPr="00B50BBD" w:rsidRDefault="00D10693" w:rsidP="00BD77B5">
            <w:pPr>
              <w:pStyle w:val="ListBullet"/>
              <w:rPr>
                <w:sz w:val="28"/>
                <w:szCs w:val="28"/>
              </w:rPr>
            </w:pPr>
            <w:r w:rsidRPr="00B50BBD">
              <w:rPr>
                <w:sz w:val="28"/>
                <w:szCs w:val="28"/>
              </w:rPr>
              <w:t>Ready to work in</w:t>
            </w:r>
            <w:r w:rsidRPr="00B50BBD">
              <w:rPr>
                <w:sz w:val="28"/>
                <w:szCs w:val="28"/>
              </w:rPr>
              <w:t xml:space="preserve"> shifts</w:t>
            </w:r>
          </w:p>
          <w:p w:rsidR="00BD77B5" w:rsidRPr="002963CE" w:rsidRDefault="00D10693">
            <w:pPr>
              <w:pStyle w:val="Subsection"/>
              <w:spacing w:after="0"/>
              <w:rPr>
                <w:b w:val="0"/>
                <w:color w:val="93B9C2" w:themeColor="background2" w:themeShade="BF"/>
                <w:sz w:val="28"/>
                <w:szCs w:val="28"/>
              </w:rPr>
            </w:pPr>
          </w:p>
          <w:p w:rsidR="00072B2A" w:rsidRPr="002963CE" w:rsidRDefault="00D10693">
            <w:pPr>
              <w:pStyle w:val="Subsection"/>
              <w:spacing w:after="0"/>
              <w:rPr>
                <w:b w:val="0"/>
                <w:sz w:val="28"/>
                <w:szCs w:val="28"/>
              </w:rPr>
            </w:pPr>
          </w:p>
          <w:p w:rsidR="00F80C55" w:rsidRDefault="00D10693">
            <w:pPr>
              <w:spacing w:after="0" w:line="240" w:lineRule="auto"/>
            </w:pPr>
          </w:p>
          <w:p w:rsidR="00BD77B5" w:rsidRDefault="00D10693">
            <w:pPr>
              <w:pStyle w:val="Section"/>
              <w:spacing w:after="0"/>
            </w:pPr>
          </w:p>
          <w:p w:rsidR="00BD77B5" w:rsidRDefault="00D10693">
            <w:pPr>
              <w:pStyle w:val="Section"/>
              <w:spacing w:after="0"/>
            </w:pPr>
          </w:p>
          <w:p w:rsidR="001867A8" w:rsidRDefault="00D10693">
            <w:pPr>
              <w:pStyle w:val="Section"/>
              <w:spacing w:after="0"/>
            </w:pPr>
            <w:r>
              <w:t>Experience</w:t>
            </w:r>
          </w:p>
          <w:p w:rsidR="00F80C55" w:rsidRDefault="00D10693">
            <w:pPr>
              <w:pStyle w:val="Subsection"/>
              <w:spacing w:after="0"/>
              <w:rPr>
                <w:rStyle w:val="SubsectionDateChar"/>
                <w:b/>
                <w:bCs/>
              </w:rPr>
            </w:pPr>
          </w:p>
          <w:p w:rsidR="002B3EF4" w:rsidRPr="00BD77B5" w:rsidRDefault="00D10693" w:rsidP="002B3EF4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D77B5">
              <w:rPr>
                <w:sz w:val="24"/>
                <w:szCs w:val="24"/>
              </w:rPr>
              <w:t>2 YEARS IN HOTEL SAI PALACE AS FRONT DESK EXECUTIVE NASIK.</w:t>
            </w:r>
          </w:p>
          <w:p w:rsidR="00FB4821" w:rsidRPr="00BD77B5" w:rsidRDefault="00D10693" w:rsidP="002B3EF4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D77B5">
              <w:rPr>
                <w:sz w:val="24"/>
                <w:szCs w:val="24"/>
              </w:rPr>
              <w:t>1 YEAR IN HOTEL CHANDRA IN AS FRONT DESK EXECUTIVE IN JODHPUR.</w:t>
            </w:r>
          </w:p>
          <w:p w:rsidR="00FB4821" w:rsidRPr="00BD77B5" w:rsidRDefault="00D10693" w:rsidP="002B3EF4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D77B5">
              <w:rPr>
                <w:sz w:val="24"/>
                <w:szCs w:val="24"/>
              </w:rPr>
              <w:t>2 YEARS IN B.P.O. SECTOR (UDAAN INFOTECH , PLEXUS )OUT BOND PROCESS IN NASIK.</w:t>
            </w:r>
          </w:p>
          <w:p w:rsidR="00FB4821" w:rsidRPr="00BD77B5" w:rsidRDefault="00D10693" w:rsidP="002B3EF4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D77B5">
              <w:rPr>
                <w:sz w:val="24"/>
                <w:szCs w:val="24"/>
              </w:rPr>
              <w:t>1 YEAR IN MIRA PRODUCTION HOUSE</w:t>
            </w:r>
            <w:r w:rsidRPr="00BD77B5">
              <w:rPr>
                <w:sz w:val="24"/>
                <w:szCs w:val="24"/>
              </w:rPr>
              <w:t xml:space="preserve"> AS ASSISTANT EVENT PLANNER IN JODHPUR.</w:t>
            </w:r>
          </w:p>
          <w:p w:rsidR="00B50BBD" w:rsidRPr="00BD77B5" w:rsidRDefault="00D10693" w:rsidP="002B3EF4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D77B5">
              <w:rPr>
                <w:sz w:val="24"/>
                <w:szCs w:val="24"/>
              </w:rPr>
              <w:t>2 YEARS IN MARKETING FIELD AS SALES PROMOTER IN VERIOUS CONPANIES ( JOHNSON &amp;JOHNSON , BRIHANS HERBAL ,NOVEL TISSUES) IN NASIK.</w:t>
            </w:r>
          </w:p>
          <w:p w:rsidR="00B50BBD" w:rsidRPr="00BD77B5" w:rsidRDefault="00D10693" w:rsidP="002B3EF4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D77B5">
              <w:rPr>
                <w:sz w:val="24"/>
                <w:szCs w:val="24"/>
              </w:rPr>
              <w:t xml:space="preserve">3 YEARS IN ENTERTAINMENT FIELD AS STAGE PERFORMER, JUNIOR ARTIST AND BACK GROUND DANCER </w:t>
            </w:r>
            <w:r w:rsidRPr="00BD77B5">
              <w:rPr>
                <w:sz w:val="24"/>
                <w:szCs w:val="24"/>
              </w:rPr>
              <w:t>IN NASIK.</w:t>
            </w:r>
          </w:p>
          <w:p w:rsidR="00B50BBD" w:rsidRPr="00BD77B5" w:rsidRDefault="00D10693" w:rsidP="002B3EF4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D77B5">
              <w:rPr>
                <w:sz w:val="24"/>
                <w:szCs w:val="24"/>
              </w:rPr>
              <w:t>CONDUCTED N HOSTED SO MANY CORPORATE EVENTS AS P.R.O IN NASIK (LEVER , MAHINDRA &amp; MAHINDRA, SCHNIEDER)</w:t>
            </w:r>
          </w:p>
          <w:p w:rsidR="00B50BBD" w:rsidRPr="00BD77B5" w:rsidRDefault="00D10693" w:rsidP="002B3EF4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D77B5">
              <w:rPr>
                <w:sz w:val="24"/>
                <w:szCs w:val="24"/>
              </w:rPr>
              <w:t>6 MONTHS FREELANCING JOURNALISAM WITH PRINT MEDIA IN JODHPUR.</w:t>
            </w:r>
          </w:p>
          <w:p w:rsidR="0046624B" w:rsidRPr="00BD77B5" w:rsidRDefault="00D10693" w:rsidP="00B50BBD">
            <w:pPr>
              <w:pStyle w:val="SubsectionText"/>
              <w:ind w:left="720"/>
              <w:rPr>
                <w:sz w:val="24"/>
                <w:szCs w:val="24"/>
              </w:rPr>
            </w:pPr>
          </w:p>
          <w:p w:rsidR="001867A8" w:rsidRDefault="00D10693" w:rsidP="00B50BBD">
            <w:pPr>
              <w:pStyle w:val="SubsectionText"/>
            </w:pPr>
          </w:p>
          <w:p w:rsidR="0046624B" w:rsidRDefault="00D10693" w:rsidP="00B50BBD">
            <w:pPr>
              <w:pStyle w:val="SubsectionText"/>
            </w:pPr>
            <w:r>
              <w:t xml:space="preserve"> </w:t>
            </w:r>
          </w:p>
          <w:p w:rsidR="00B50BBD" w:rsidRPr="00B50BBD" w:rsidRDefault="00D10693" w:rsidP="00B50BBD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  <w:p w:rsidR="0046624B" w:rsidRPr="00B50BBD" w:rsidRDefault="00D10693" w:rsidP="0046624B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  <w:p w:rsidR="0046624B" w:rsidRDefault="00D10693" w:rsidP="0046624B">
            <w:pPr>
              <w:pStyle w:val="Section"/>
            </w:pPr>
            <w:r>
              <w:t>Language knowledge</w:t>
            </w:r>
          </w:p>
          <w:p w:rsidR="0046624B" w:rsidRPr="00B50BBD" w:rsidRDefault="00D10693" w:rsidP="0046624B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B50BBD">
              <w:rPr>
                <w:sz w:val="28"/>
                <w:szCs w:val="28"/>
              </w:rPr>
              <w:t>English</w:t>
            </w:r>
          </w:p>
          <w:p w:rsidR="0046624B" w:rsidRPr="00B50BBD" w:rsidRDefault="00D10693" w:rsidP="007270A4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B50BBD">
              <w:rPr>
                <w:sz w:val="28"/>
                <w:szCs w:val="28"/>
              </w:rPr>
              <w:t>Hindi                       write, read , speak</w:t>
            </w:r>
          </w:p>
          <w:p w:rsidR="0046624B" w:rsidRDefault="00D10693" w:rsidP="0046624B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B50BBD">
              <w:rPr>
                <w:sz w:val="28"/>
                <w:szCs w:val="28"/>
              </w:rPr>
              <w:t>Marathi</w:t>
            </w:r>
          </w:p>
          <w:p w:rsidR="00B50BBD" w:rsidRPr="00B50BBD" w:rsidRDefault="00D10693" w:rsidP="0046624B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Marwaadi                 speak and understood</w:t>
            </w:r>
          </w:p>
          <w:p w:rsidR="00BF74F4" w:rsidRDefault="00D10693" w:rsidP="00BF74F4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</w:p>
          <w:p w:rsidR="00BF74F4" w:rsidRDefault="00D10693" w:rsidP="00BF74F4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</w:p>
          <w:p w:rsidR="00BF74F4" w:rsidRDefault="00D10693" w:rsidP="00BF74F4">
            <w:pPr>
              <w:pStyle w:val="Section"/>
            </w:pPr>
          </w:p>
          <w:p w:rsidR="006E5B4D" w:rsidRDefault="00D10693" w:rsidP="00BF74F4">
            <w:pPr>
              <w:pStyle w:val="Section"/>
            </w:pPr>
            <w:r>
              <w:t xml:space="preserve">                                  </w:t>
            </w:r>
          </w:p>
          <w:p w:rsidR="006E5B4D" w:rsidRDefault="00D10693" w:rsidP="00BF74F4">
            <w:pPr>
              <w:pStyle w:val="Section"/>
            </w:pPr>
          </w:p>
          <w:p w:rsidR="006E5B4D" w:rsidRDefault="00D10693" w:rsidP="00BF74F4">
            <w:pPr>
              <w:pStyle w:val="Section"/>
            </w:pPr>
          </w:p>
          <w:p w:rsidR="006E5B4D" w:rsidRDefault="00D10693" w:rsidP="00BF74F4">
            <w:pPr>
              <w:pStyle w:val="Section"/>
            </w:pPr>
          </w:p>
          <w:p w:rsidR="0046624B" w:rsidRPr="00BF74F4" w:rsidRDefault="00D10693" w:rsidP="00BF74F4">
            <w:pPr>
              <w:pStyle w:val="Section"/>
            </w:pPr>
            <w:r>
              <w:lastRenderedPageBreak/>
              <w:t xml:space="preserve">                             </w:t>
            </w:r>
            <w:r>
              <w:t xml:space="preserve">  </w:t>
            </w:r>
            <w:r w:rsidRPr="00BF74F4">
              <w:t>PERSONAL DETAILS</w:t>
            </w:r>
          </w:p>
          <w:p w:rsidR="0046624B" w:rsidRDefault="00D10693" w:rsidP="0046624B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F74F4" w:rsidRDefault="00D10693" w:rsidP="00BF74F4"/>
          <w:p w:rsidR="00BF74F4" w:rsidRPr="002963CE" w:rsidRDefault="00D10693" w:rsidP="00BF74F4">
            <w:pPr>
              <w:rPr>
                <w:sz w:val="28"/>
                <w:szCs w:val="28"/>
              </w:rPr>
            </w:pPr>
            <w:r w:rsidRPr="002963CE">
              <w:rPr>
                <w:sz w:val="28"/>
                <w:szCs w:val="28"/>
              </w:rPr>
              <w:t xml:space="preserve">D.O.B.                     </w:t>
            </w:r>
            <w:r w:rsidRPr="002963CE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5 SEPTEMBER 1988</w:t>
            </w:r>
          </w:p>
          <w:p w:rsidR="00BF74F4" w:rsidRPr="002963CE" w:rsidRDefault="00D10693" w:rsidP="00BF74F4">
            <w:pPr>
              <w:rPr>
                <w:sz w:val="28"/>
                <w:szCs w:val="28"/>
              </w:rPr>
            </w:pPr>
            <w:r w:rsidRPr="002963CE">
              <w:rPr>
                <w:sz w:val="28"/>
                <w:szCs w:val="28"/>
              </w:rPr>
              <w:t xml:space="preserve">PAN </w:t>
            </w:r>
            <w:r>
              <w:rPr>
                <w:sz w:val="28"/>
                <w:szCs w:val="28"/>
              </w:rPr>
              <w:t xml:space="preserve">NUMBER                </w:t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APNPN6788</w:t>
            </w:r>
          </w:p>
          <w:p w:rsidR="00BF74F4" w:rsidRPr="002963CE" w:rsidRDefault="00D10693" w:rsidP="00BF74F4">
            <w:pPr>
              <w:rPr>
                <w:sz w:val="28"/>
                <w:szCs w:val="28"/>
              </w:rPr>
            </w:pPr>
            <w:r w:rsidRPr="002963CE">
              <w:rPr>
                <w:sz w:val="28"/>
                <w:szCs w:val="28"/>
              </w:rPr>
              <w:t xml:space="preserve">ADHAR NO.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8401-3578-5067</w:t>
            </w:r>
          </w:p>
          <w:p w:rsidR="00BF74F4" w:rsidRPr="002963CE" w:rsidRDefault="00D10693" w:rsidP="00BF74F4">
            <w:pPr>
              <w:rPr>
                <w:sz w:val="28"/>
                <w:szCs w:val="28"/>
              </w:rPr>
            </w:pPr>
            <w:r w:rsidRPr="002963CE">
              <w:rPr>
                <w:sz w:val="28"/>
                <w:szCs w:val="28"/>
              </w:rPr>
              <w:t>GENDE</w:t>
            </w:r>
            <w:r>
              <w:rPr>
                <w:sz w:val="28"/>
                <w:szCs w:val="28"/>
              </w:rPr>
              <w:t xml:space="preserve">R                          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FEMALE</w:t>
            </w:r>
          </w:p>
          <w:p w:rsidR="00BF74F4" w:rsidRPr="002963CE" w:rsidRDefault="00D10693" w:rsidP="00BF74F4">
            <w:pPr>
              <w:rPr>
                <w:sz w:val="28"/>
                <w:szCs w:val="28"/>
              </w:rPr>
            </w:pPr>
            <w:r w:rsidRPr="002963CE">
              <w:rPr>
                <w:sz w:val="28"/>
                <w:szCs w:val="28"/>
              </w:rPr>
              <w:t>MARTIAL STATUS</w:t>
            </w:r>
            <w:r w:rsidRPr="002963CE">
              <w:rPr>
                <w:sz w:val="28"/>
                <w:szCs w:val="28"/>
              </w:rPr>
              <w:t xml:space="preserve">             </w:t>
            </w:r>
            <w:r w:rsidRPr="002963C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963CE">
              <w:rPr>
                <w:sz w:val="28"/>
                <w:szCs w:val="28"/>
              </w:rPr>
              <w:t>SINGLE</w:t>
            </w:r>
          </w:p>
          <w:p w:rsidR="00BF74F4" w:rsidRPr="002963CE" w:rsidRDefault="00D10693" w:rsidP="00BF74F4">
            <w:pPr>
              <w:rPr>
                <w:sz w:val="28"/>
                <w:szCs w:val="28"/>
              </w:rPr>
            </w:pPr>
            <w:r w:rsidRPr="002963CE">
              <w:rPr>
                <w:sz w:val="28"/>
                <w:szCs w:val="28"/>
              </w:rPr>
              <w:t xml:space="preserve">HOBBIES                         </w:t>
            </w:r>
            <w:r w:rsidRPr="002963CE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TRAVELLING, SINGING,DANCING</w:t>
            </w:r>
          </w:p>
          <w:p w:rsidR="0046624B" w:rsidRPr="002963CE" w:rsidRDefault="00D10693" w:rsidP="007270A4">
            <w:pPr>
              <w:pStyle w:val="ListBullet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2963CE">
              <w:rPr>
                <w:sz w:val="28"/>
                <w:szCs w:val="28"/>
              </w:rPr>
              <w:t xml:space="preserve">NATIONALITY          </w:t>
            </w:r>
            <w:r w:rsidRPr="002963CE">
              <w:rPr>
                <w:sz w:val="28"/>
                <w:szCs w:val="28"/>
              </w:rPr>
              <w:t xml:space="preserve">         </w:t>
            </w:r>
            <w:r w:rsidRPr="002963CE">
              <w:rPr>
                <w:sz w:val="28"/>
                <w:szCs w:val="28"/>
              </w:rPr>
              <w:t xml:space="preserve"> INDIAN</w:t>
            </w:r>
          </w:p>
          <w:p w:rsidR="0046624B" w:rsidRPr="002963CE" w:rsidRDefault="00D10693" w:rsidP="0046624B">
            <w:pPr>
              <w:pStyle w:val="ListBullet"/>
              <w:numPr>
                <w:ilvl w:val="0"/>
                <w:numId w:val="0"/>
              </w:numPr>
              <w:ind w:left="360"/>
              <w:rPr>
                <w:sz w:val="28"/>
                <w:szCs w:val="28"/>
              </w:rPr>
            </w:pPr>
          </w:p>
          <w:p w:rsidR="007270A4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                                                                                    </w:t>
            </w:r>
          </w:p>
          <w:p w:rsidR="007270A4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270A4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270A4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270A4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Pr="002963CE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 w:rsidRPr="002963CE">
              <w:rPr>
                <w:sz w:val="24"/>
                <w:szCs w:val="24"/>
              </w:rPr>
              <w:t xml:space="preserve">                                                                         YOURS FAITHFULLY</w:t>
            </w: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Pr="006E5B4D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  <w:rPr>
                <w:sz w:val="22"/>
                <w:szCs w:val="22"/>
              </w:rPr>
            </w:pPr>
            <w:r w:rsidRPr="006E5B4D">
              <w:rPr>
                <w:sz w:val="22"/>
                <w:szCs w:val="22"/>
              </w:rPr>
              <w:t xml:space="preserve">                                </w:t>
            </w:r>
            <w:r w:rsidRPr="006E5B4D">
              <w:rPr>
                <w:sz w:val="22"/>
                <w:szCs w:val="22"/>
              </w:rPr>
              <w:t xml:space="preserve">                                 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      </w:t>
            </w:r>
            <w:r w:rsidRPr="006E5B4D">
              <w:rPr>
                <w:sz w:val="22"/>
                <w:szCs w:val="22"/>
              </w:rPr>
              <w:t xml:space="preserve"> </w:t>
            </w:r>
            <w:r w:rsidRPr="006E5B4D">
              <w:rPr>
                <w:sz w:val="22"/>
                <w:szCs w:val="22"/>
              </w:rPr>
              <w:t>(</w:t>
            </w:r>
            <w:r w:rsidRPr="006E5B4D">
              <w:rPr>
                <w:sz w:val="22"/>
                <w:szCs w:val="22"/>
              </w:rPr>
              <w:t>SNEHA NIKAM</w:t>
            </w:r>
            <w:r w:rsidRPr="006E5B4D">
              <w:rPr>
                <w:sz w:val="22"/>
                <w:szCs w:val="22"/>
              </w:rPr>
              <w:t>)</w:t>
            </w: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C41B0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604B65" w:rsidRDefault="00D10693" w:rsidP="00604B6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867A8" w:rsidRDefault="00D1069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F64CB">
        <w:trPr>
          <w:trHeight w:val="576"/>
        </w:trPr>
        <w:tc>
          <w:tcPr>
            <w:tcW w:w="9576" w:type="dxa"/>
          </w:tcPr>
          <w:p w:rsidR="001867A8" w:rsidRDefault="00D10693">
            <w:pPr>
              <w:spacing w:after="0" w:line="240" w:lineRule="auto"/>
            </w:pPr>
          </w:p>
        </w:tc>
      </w:tr>
    </w:tbl>
    <w:p w:rsidR="001867A8" w:rsidRDefault="00D10693" w:rsidP="00CF10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1867A8" w:rsidSect="00E93A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693" w:rsidRDefault="00D10693">
      <w:pPr>
        <w:spacing w:after="0" w:line="240" w:lineRule="auto"/>
      </w:pPr>
      <w:r>
        <w:separator/>
      </w:r>
    </w:p>
  </w:endnote>
  <w:endnote w:type="continuationSeparator" w:id="0">
    <w:p w:rsidR="00D10693" w:rsidRDefault="00D1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7A8" w:rsidRDefault="00D10693">
    <w:pPr>
      <w:pStyle w:val="FooterLeft"/>
    </w:pPr>
    <w:r>
      <w:rPr>
        <w:rFonts w:ascii="Wingdings 3" w:hAnsi="Wingdings 3"/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9047A">
      <w:rPr>
        <w:noProof/>
      </w:rPr>
      <w:t>4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7A8" w:rsidRDefault="00D10693">
    <w:pPr>
      <w:pStyle w:val="FooterRight"/>
    </w:pPr>
    <w:r>
      <w:rPr>
        <w:rFonts w:ascii="Wingdings 3" w:hAnsi="Wingdings 3"/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9047A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399" w:rsidRDefault="00D1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693" w:rsidRDefault="00D10693">
      <w:pPr>
        <w:spacing w:after="0" w:line="240" w:lineRule="auto"/>
      </w:pPr>
      <w:r>
        <w:separator/>
      </w:r>
    </w:p>
  </w:footnote>
  <w:footnote w:type="continuationSeparator" w:id="0">
    <w:p w:rsidR="00D10693" w:rsidRDefault="00D1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399" w:rsidRDefault="00D10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7A8" w:rsidRDefault="00D10693">
    <w:pPr>
      <w:pStyle w:val="HeaderRight"/>
      <w:jc w:val="left"/>
    </w:pPr>
    <w:r>
      <w:rPr>
        <w:rFonts w:ascii="Wingdings 3" w:hAnsi="Wingdings 3"/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t>SNEHA .M. NIKAM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399" w:rsidRDefault="00D10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76FA3479"/>
    <w:multiLevelType w:val="hybridMultilevel"/>
    <w:tmpl w:val="6900B5B4"/>
    <w:lvl w:ilvl="0" w:tplc="8B7CB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AC7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84F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AE1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0B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BA01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09F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0A8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491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12C4D"/>
    <w:multiLevelType w:val="hybridMultilevel"/>
    <w:tmpl w:val="67EC38C6"/>
    <w:lvl w:ilvl="0" w:tplc="028632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128F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6A9A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A9C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C1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B40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23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4C0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0A1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WyNLcwNzcxtTQzNTFW0lEKTi0uzszPAykwrAUAclIAWywAAAA="/>
  </w:docVars>
  <w:rsids>
    <w:rsidRoot w:val="00DF64CB"/>
    <w:rsid w:val="0059047A"/>
    <w:rsid w:val="00D10693"/>
    <w:rsid w:val="00D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4BB10BB-CDF0-4BB3-9E1D-E24892DD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6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http://footmark.infoedge.com/apply/cvtracking?username=5ee835717a67704b67c8cf30604b4b8dcc358dcfb6b49fabe06034158338f0d9aaff863f8b51f96c08b05ee52a8d9794&amp;jobId=6f1d4eaa9c3c5b067d7f31c785f18b3a3b5c01534e110c180102191a005c0414424f4c73461c0904554f194c5402001941595c0f55591608170b19475d5b6&amp;compId=4e59b7107f960585ff121caf1fabc59309c1d6935299b5db&amp;uid=142686733S182425921510667643&amp;userId=d50b12a8695811444779b52fd1aaf7c385fefed406c795a128799783fe8d87f6&amp;docType=doc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490B8747B548DBB77842F415088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D7011-F008-4960-8DF7-C27A99D08535}"/>
      </w:docPartPr>
      <w:docPartBody>
        <w:p w:rsidR="00C41D49" w:rsidRDefault="00015470">
          <w:pPr>
            <w:pStyle w:val="9C490B8747B548DBB77842F41508825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64827443452498AB65CA75E4C25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09548-04F4-41B3-A289-6307D4248DC5}"/>
      </w:docPartPr>
      <w:docPartBody>
        <w:p w:rsidR="00C41D49" w:rsidRDefault="00015470">
          <w:pPr>
            <w:pStyle w:val="764827443452498AB65CA75E4C25302F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70"/>
    <w:rsid w:val="0001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9C490B8747B548DBB77842F41508825E">
    <w:name w:val="9C490B8747B548DBB77842F41508825E"/>
  </w:style>
  <w:style w:type="paragraph" w:customStyle="1" w:styleId="764827443452498AB65CA75E4C25302F">
    <w:name w:val="764827443452498AB65CA75E4C25302F"/>
  </w:style>
  <w:style w:type="paragraph" w:customStyle="1" w:styleId="1C5EF396EEC6409394D4F9821FFD3EEA">
    <w:name w:val="1C5EF396EEC6409394D4F9821FFD3EEA"/>
  </w:style>
  <w:style w:type="paragraph" w:customStyle="1" w:styleId="00767DACB21643B1BC5AF4556A18D3F3">
    <w:name w:val="00767DACB21643B1BC5AF4556A18D3F3"/>
  </w:style>
  <w:style w:type="paragraph" w:customStyle="1" w:styleId="C2982B8C63344143BF66ABAC81C47999">
    <w:name w:val="C2982B8C63344143BF66ABAC81C47999"/>
  </w:style>
  <w:style w:type="paragraph" w:customStyle="1" w:styleId="B4DD18211E4748E6BDD59DD4BC399801">
    <w:name w:val="B4DD18211E4748E6BDD59DD4BC399801"/>
  </w:style>
  <w:style w:type="paragraph" w:customStyle="1" w:styleId="879D85A9BBD648B7A9942B6A11643D9D">
    <w:name w:val="879D85A9BBD648B7A9942B6A11643D9D"/>
  </w:style>
  <w:style w:type="paragraph" w:customStyle="1" w:styleId="B77A8510E96A4764BDB90D395A7FEEA3">
    <w:name w:val="B77A8510E96A4764BDB90D395A7FEEA3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056D749386114ABDAC3F3441DAC9AAB3">
    <w:name w:val="056D749386114ABDAC3F3441DAC9AAB3"/>
  </w:style>
  <w:style w:type="paragraph" w:customStyle="1" w:styleId="02F9C8B32EFD458D9CB8E3A9A2F2C414">
    <w:name w:val="02F9C8B32EFD458D9CB8E3A9A2F2C414"/>
  </w:style>
  <w:style w:type="paragraph" w:customStyle="1" w:styleId="EE204AB8B3B94C409E4B5B594D1336D2">
    <w:name w:val="EE204AB8B3B94C409E4B5B594D1336D2"/>
  </w:style>
  <w:style w:type="paragraph" w:customStyle="1" w:styleId="0C30192DFE6A4E3B916DA0E771CDF041">
    <w:name w:val="0C30192DFE6A4E3B916DA0E771CDF041"/>
  </w:style>
  <w:style w:type="paragraph" w:customStyle="1" w:styleId="35EDAEC1E90A42EE86413EED32AA1FAF">
    <w:name w:val="35EDAEC1E90A42EE86413EED32AA1FAF"/>
  </w:style>
  <w:style w:type="paragraph" w:customStyle="1" w:styleId="B37B55B21E454DE99AFC517B48B022BC">
    <w:name w:val="B37B55B21E454DE99AFC517B48B022BC"/>
  </w:style>
  <w:style w:type="paragraph" w:customStyle="1" w:styleId="C0DCEE7B6F684F82953F79BA36CA2C33">
    <w:name w:val="C0DCEE7B6F684F82953F79BA36CA2C33"/>
  </w:style>
  <w:style w:type="paragraph" w:customStyle="1" w:styleId="2085264EEA3C4EAFA575A73537B11C05">
    <w:name w:val="2085264EEA3C4EAFA575A73537B11C05"/>
  </w:style>
  <w:style w:type="paragraph" w:customStyle="1" w:styleId="27B6FDDCB4354194871359DE1D84BF4E">
    <w:name w:val="27B6FDDCB4354194871359DE1D84B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2D743C6-2E96-4E9F-99A4-8C5DA8CB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SNEHA .M. NIKAM</dc:creator>
  <cp:lastModifiedBy>admin</cp:lastModifiedBy>
  <cp:revision>2</cp:revision>
  <dcterms:created xsi:type="dcterms:W3CDTF">2017-11-16T09:25:00Z</dcterms:created>
  <dcterms:modified xsi:type="dcterms:W3CDTF">2017-11-16T09:25:00Z</dcterms:modified>
</cp:coreProperties>
</file>