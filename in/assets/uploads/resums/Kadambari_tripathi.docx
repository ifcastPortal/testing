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13"/>
        <w:tblW w:w="10607" w:type="dxa"/>
        <w:tblInd w:w="-7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22"/>
        <w:gridCol w:w="4007"/>
        <w:gridCol w:w="24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859" w:hRule="atLeast"/>
        </w:trPr>
        <w:tc>
          <w:tcP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4" w:firstLine="0"/>
              <w:jc w:val="left"/>
              <w:rPr>
                <w:rFonts w:ascii="Tahoma" w:hAnsi="Tahoma" w:eastAsia="Tahoma" w:cs="Tahoma"/>
                <w:b w:val="0"/>
                <w:i w:val="0"/>
                <w:smallCaps w:val="0"/>
                <w:strike w:val="0"/>
                <w:color w:val="000000"/>
                <w:sz w:val="22"/>
                <w:szCs w:val="22"/>
                <w:u w:val="none"/>
                <w:shd w:val="clear" w:fill="auto"/>
                <w:vertAlign w:val="baseline"/>
              </w:rPr>
            </w:pPr>
            <w:bookmarkStart w:id="0" w:name="_gjdgxs" w:colFirst="0" w:colLast="0"/>
            <w:bookmarkEnd w:id="0"/>
            <w:r>
              <w:rPr>
                <w:rFonts w:ascii="Tahoma" w:hAnsi="Tahoma" w:eastAsia="Tahoma" w:cs="Tahoma"/>
                <w:b w:val="0"/>
                <w:i w:val="0"/>
                <w:smallCaps w:val="0"/>
                <w:strike w:val="0"/>
                <w:color w:val="000000"/>
                <w:sz w:val="22"/>
                <w:szCs w:val="22"/>
                <w:u w:val="none"/>
                <w:shd w:val="clear" w:fill="auto"/>
                <w:vertAlign w:val="baseline"/>
                <w:rtl w:val="0"/>
              </w:rPr>
              <w:t>Current Location: bhopal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4" w:firstLine="0"/>
              <w:jc w:val="left"/>
              <w:rPr>
                <w:rFonts w:ascii="Tahoma" w:hAnsi="Tahoma" w:eastAsia="Tahoma" w:cs="Tahoma"/>
                <w:b w:val="0"/>
                <w:i w:val="0"/>
                <w:smallCaps w:val="0"/>
                <w:strike w:val="0"/>
                <w:color w:val="000000"/>
                <w:sz w:val="22"/>
                <w:szCs w:val="22"/>
                <w:u w:val="none"/>
                <w:shd w:val="clear" w:fill="auto"/>
                <w:vertAlign w:val="baseline"/>
              </w:rPr>
            </w:pPr>
          </w:p>
          <w:p>
            <w:pPr>
              <w:widowControl w:val="0"/>
              <w:spacing w:after="0" w:line="240" w:lineRule="auto"/>
              <w:rPr>
                <w:rFonts w:ascii="Tahoma" w:hAnsi="Tahoma" w:eastAsia="Tahoma" w:cs="Tahoma"/>
              </w:rPr>
            </w:pPr>
          </w:p>
        </w:tc>
        <w:tc>
          <w:tcPr>
            <w:vAlign w:val="center"/>
          </w:tcPr>
          <w:p>
            <w:pPr>
              <w:spacing w:after="0" w:line="240" w:lineRule="auto"/>
              <w:rPr>
                <w:rFonts w:ascii="Tahoma" w:hAnsi="Tahoma" w:eastAsia="Tahoma" w:cs="Tahoma"/>
              </w:rPr>
            </w:pPr>
            <w:r>
              <w:rPr>
                <w:rFonts w:ascii="Tahoma" w:hAnsi="Tahoma" w:eastAsia="Tahoma" w:cs="Tahoma"/>
                <w:rtl w:val="0"/>
              </w:rPr>
              <w:t>Permanent address:-</w:t>
            </w:r>
          </w:p>
          <w:p>
            <w:pPr>
              <w:widowControl w:val="0"/>
              <w:spacing w:after="0" w:line="240" w:lineRule="auto"/>
              <w:rPr>
                <w:rFonts w:ascii="Tahoma" w:hAnsi="Tahoma" w:eastAsia="Tahoma" w:cs="Tahoma"/>
              </w:rPr>
            </w:pPr>
            <w:r>
              <w:rPr>
                <w:rFonts w:ascii="Tahoma" w:hAnsi="Tahoma" w:eastAsia="Tahoma" w:cs="Tahoma"/>
                <w:rtl w:val="0"/>
              </w:rPr>
              <w:t>c/o A.C. Tripathi</w:t>
            </w:r>
          </w:p>
          <w:p>
            <w:pPr>
              <w:widowControl w:val="0"/>
              <w:spacing w:after="0" w:line="240" w:lineRule="auto"/>
              <w:rPr>
                <w:rFonts w:ascii="Tahoma" w:hAnsi="Tahoma" w:eastAsia="Tahoma" w:cs="Tahoma"/>
              </w:rPr>
            </w:pPr>
            <w:r>
              <w:rPr>
                <w:rFonts w:ascii="Tahoma" w:hAnsi="Tahoma" w:eastAsia="Tahoma" w:cs="Tahoma"/>
                <w:rtl w:val="0"/>
              </w:rPr>
              <w:t>Kadambari Niwas</w:t>
            </w:r>
          </w:p>
          <w:p>
            <w:pPr>
              <w:widowControl w:val="0"/>
              <w:spacing w:after="0" w:line="240" w:lineRule="auto"/>
              <w:rPr>
                <w:rFonts w:ascii="Tahoma" w:hAnsi="Tahoma" w:eastAsia="Tahoma" w:cs="Tahoma"/>
              </w:rPr>
            </w:pPr>
            <w:r>
              <w:rPr>
                <w:rFonts w:ascii="Tahoma" w:hAnsi="Tahoma" w:eastAsia="Tahoma" w:cs="Tahoma"/>
                <w:rtl w:val="0"/>
              </w:rPr>
              <w:t>Plot no.31, CTO Bairagadh,</w:t>
            </w:r>
          </w:p>
          <w:p>
            <w:pPr>
              <w:widowControl w:val="0"/>
              <w:spacing w:after="0" w:line="240" w:lineRule="auto"/>
              <w:rPr>
                <w:rFonts w:ascii="Tahoma" w:hAnsi="Tahoma" w:eastAsia="Tahoma" w:cs="Tahoma"/>
              </w:rPr>
            </w:pPr>
            <w:r>
              <w:rPr>
                <w:rFonts w:ascii="Tahoma" w:hAnsi="Tahoma" w:eastAsia="Tahoma" w:cs="Tahoma"/>
                <w:rtl w:val="0"/>
              </w:rPr>
              <w:t>Madhya Pradesh</w:t>
            </w:r>
          </w:p>
          <w:p>
            <w:pPr>
              <w:widowControl w:val="0"/>
              <w:spacing w:after="0" w:line="240" w:lineRule="auto"/>
              <w:rPr>
                <w:rFonts w:ascii="Tahoma" w:hAnsi="Tahoma" w:eastAsia="Tahoma" w:cs="Tahoma"/>
              </w:rPr>
            </w:pPr>
            <w:r>
              <w:rPr>
                <w:rFonts w:ascii="Tahoma" w:hAnsi="Tahoma" w:eastAsia="Tahoma" w:cs="Tahoma"/>
                <w:rtl w:val="0"/>
              </w:rPr>
              <w:t>Mobile:+91 7073253661(Personal)</w:t>
            </w:r>
          </w:p>
          <w:p>
            <w:pPr>
              <w:widowControl w:val="0"/>
              <w:spacing w:after="0" w:line="240" w:lineRule="auto"/>
              <w:rPr>
                <w:rFonts w:ascii="Tahoma" w:hAnsi="Tahoma" w:eastAsia="Tahoma" w:cs="Tahoma"/>
              </w:rPr>
            </w:pPr>
            <w:r>
              <w:rPr>
                <w:rFonts w:ascii="Tahoma" w:hAnsi="Tahoma" w:eastAsia="Tahoma" w:cs="Tahoma"/>
                <w:rtl w:val="0"/>
              </w:rPr>
              <w:t>E-mail: kadambari.tripathi@gmail.com</w:t>
            </w:r>
          </w:p>
          <w:p>
            <w:pPr>
              <w:spacing w:after="0" w:line="240" w:lineRule="auto"/>
              <w:rPr>
                <w:rFonts w:ascii="Arial" w:hAnsi="Arial" w:eastAsia="Arial" w:cs="Arial"/>
                <w:sz w:val="24"/>
                <w:szCs w:val="24"/>
              </w:rPr>
            </w:pPr>
          </w:p>
        </w:tc>
        <w:tc>
          <w:tcPr>
            <w:vAlign w:val="center"/>
          </w:tcPr>
          <w:p>
            <w:pPr>
              <w:spacing w:after="0" w:line="240" w:lineRule="auto"/>
              <w:jc w:val="center"/>
              <w:rPr>
                <w:rFonts w:ascii="Tahoma" w:hAnsi="Tahoma" w:eastAsia="Tahoma" w:cs="Tahoma"/>
                <w:b/>
              </w:rPr>
            </w:pPr>
            <w:r>
              <w:rPr>
                <w:rFonts w:ascii="Tahoma" w:hAnsi="Tahoma" w:eastAsia="Tahoma" w:cs="Tahoma"/>
                <w:b/>
              </w:rPr>
              <w:drawing>
                <wp:inline distT="0" distB="0" distL="0" distR="0">
                  <wp:extent cx="1426210" cy="1819910"/>
                  <wp:effectExtent l="0" t="0" r="0" b="0"/>
                  <wp:docPr id="1" name="image1.jpg" descr="C:\Users\kadam\Desktop\BeautyPlus_20200417163721253_save.jpg"/>
                  <wp:cNvGraphicFramePr/>
                  <a:graphic xmlns:a="http://schemas.openxmlformats.org/drawingml/2006/main">
                    <a:graphicData uri="http://schemas.openxmlformats.org/drawingml/2006/picture">
                      <pic:pic xmlns:pic="http://schemas.openxmlformats.org/drawingml/2006/picture">
                        <pic:nvPicPr>
                          <pic:cNvPr id="1" name="image1.jpg" descr="C:\Users\kadam\Desktop\BeautyPlus_20200417163721253_save.jpg"/>
                          <pic:cNvPicPr preferRelativeResize="0"/>
                        </pic:nvPicPr>
                        <pic:blipFill>
                          <a:blip r:embed="rId10"/>
                          <a:srcRect/>
                          <a:stretch>
                            <a:fillRect/>
                          </a:stretch>
                        </pic:blipFill>
                        <pic:spPr>
                          <a:xfrm>
                            <a:off x="0" y="0"/>
                            <a:ext cx="1426283" cy="1819915"/>
                          </a:xfrm>
                          <a:prstGeom prst="rect">
                            <a:avLst/>
                          </a:prstGeom>
                        </pic:spPr>
                      </pic:pic>
                    </a:graphicData>
                  </a:graphic>
                </wp:inline>
              </w:drawing>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center"/>
        <w:rPr>
          <w:rFonts w:ascii="Tahoma" w:hAnsi="Tahoma" w:eastAsia="Tahoma" w:cs="Tahoma"/>
          <w:b/>
          <w:i w:val="0"/>
          <w:smallCaps w:val="0"/>
          <w:strike w:val="0"/>
          <w:color w:val="000000"/>
          <w:sz w:val="36"/>
          <w:szCs w:val="36"/>
          <w:u w:val="none"/>
          <w:shd w:val="clear" w:fill="auto"/>
          <w:vertAlign w:val="baseline"/>
        </w:rPr>
      </w:pPr>
    </w:p>
    <w:p>
      <w:pPr>
        <w:pStyle w:val="2"/>
        <w:tabs>
          <w:tab w:val="right" w:pos="13959"/>
        </w:tabs>
        <w:jc w:val="center"/>
        <w:rPr>
          <w:rFonts w:ascii="Times New Roman" w:hAnsi="Times New Roman" w:eastAsia="Times New Roman" w:cs="Times New Roman"/>
          <w:sz w:val="56"/>
          <w:szCs w:val="56"/>
        </w:rPr>
      </w:pPr>
      <w:r>
        <w:rPr>
          <w:rFonts w:ascii="Times New Roman" w:hAnsi="Times New Roman" w:eastAsia="Times New Roman" w:cs="Times New Roman"/>
          <w:sz w:val="56"/>
          <w:szCs w:val="56"/>
          <w:rtl w:val="0"/>
        </w:rPr>
        <w:t>KadambariTripathi</w:t>
      </w:r>
    </w:p>
    <w:p>
      <w:pPr>
        <w:keepNext w:val="0"/>
        <w:keepLines w:val="0"/>
        <w:widowControl/>
        <w:pBdr>
          <w:top w:val="none" w:color="auto" w:sz="0" w:space="0"/>
          <w:left w:val="none" w:color="auto" w:sz="0" w:space="0"/>
          <w:bottom w:val="single" w:color="000000" w:sz="4" w:space="0"/>
          <w:right w:val="none" w:color="auto" w:sz="0" w:space="0"/>
          <w:between w:val="none" w:color="auto" w:sz="0" w:space="0"/>
        </w:pBdr>
        <w:shd w:val="clear" w:fill="auto"/>
        <w:spacing w:before="0" w:after="0" w:line="240" w:lineRule="auto"/>
        <w:ind w:left="0" w:right="0" w:firstLine="0"/>
        <w:jc w:val="center"/>
        <w:rPr>
          <w:rFonts w:ascii="Tahoma" w:hAnsi="Tahoma" w:eastAsia="Tahoma" w:cs="Tahoma"/>
          <w:b/>
          <w:i w:val="0"/>
          <w:smallCaps w:val="0"/>
          <w:strike w:val="0"/>
          <w:color w:val="000000"/>
          <w:sz w:val="24"/>
          <w:szCs w:val="24"/>
          <w:u w:val="none"/>
          <w:shd w:val="clear" w:fill="auto"/>
          <w:vertAlign w:val="baseline"/>
        </w:rPr>
      </w:pPr>
    </w:p>
    <w:p>
      <w:pPr>
        <w:shd w:val="clear" w:fill="FFFFFF"/>
        <w:jc w:val="center"/>
        <w:rPr>
          <w:rFonts w:ascii="Tahoma" w:hAnsi="Tahoma" w:eastAsia="Tahoma" w:cs="Tahoma"/>
          <w:b/>
          <w:sz w:val="24"/>
          <w:szCs w:val="24"/>
        </w:rPr>
      </w:pPr>
    </w:p>
    <w:p>
      <w:pPr>
        <w:shd w:val="clear" w:fill="D9D9D9"/>
        <w:rPr>
          <w:rFonts w:ascii="Tahoma" w:hAnsi="Tahoma" w:eastAsia="Tahoma" w:cs="Tahoma"/>
          <w:b/>
          <w:sz w:val="24"/>
          <w:szCs w:val="24"/>
        </w:rPr>
      </w:pPr>
      <w:r>
        <w:rPr>
          <w:rFonts w:ascii="Arial Black" w:hAnsi="Arial Black" w:eastAsia="Arial Black" w:cs="Arial Black"/>
          <w:b/>
          <w:sz w:val="28"/>
          <w:szCs w:val="28"/>
          <w:rtl w:val="0"/>
        </w:rPr>
        <w:t>Objective</w:t>
      </w:r>
    </w:p>
    <w:p>
      <w:pPr>
        <w:spacing w:line="240" w:lineRule="auto"/>
        <w:jc w:val="both"/>
        <w:rPr>
          <w:rFonts w:ascii="Tahoma" w:hAnsi="Tahoma" w:eastAsia="Tahoma" w:cs="Tahoma"/>
        </w:rPr>
      </w:pPr>
      <w:r>
        <w:rPr>
          <w:rFonts w:ascii="Tahoma" w:hAnsi="Tahoma" w:eastAsia="Tahoma" w:cs="Tahoma"/>
          <w:rtl w:val="0"/>
        </w:rPr>
        <w:t>To work honestly and professionally in order to achieve goals and objectives of the organization and to use and expand my professional skills in a challenging and worthwhile situation where there is opportunity for further value addition and personal development.</w:t>
      </w:r>
    </w:p>
    <w:p>
      <w:pPr>
        <w:shd w:val="clear" w:fill="D9D9D9"/>
        <w:rPr>
          <w:rFonts w:ascii="Tahoma" w:hAnsi="Tahoma" w:eastAsia="Tahoma" w:cs="Tahoma"/>
          <w:b/>
          <w:sz w:val="24"/>
          <w:szCs w:val="24"/>
        </w:rPr>
      </w:pPr>
      <w:r>
        <w:rPr>
          <w:rFonts w:ascii="Tahoma" w:hAnsi="Tahoma" w:eastAsia="Tahoma" w:cs="Tahoma"/>
          <w:b/>
          <w:sz w:val="24"/>
          <w:szCs w:val="24"/>
          <w:rtl w:val="0"/>
        </w:rPr>
        <w:t>Core Competencies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Optimistic and open to change.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Excellent communication skills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Practical, logical and tactful.</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Ability to handle stress and workload.</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Team oriented approach at work.</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Empathic approach to build trust with the people.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Excellent negotiation skill.</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leftChars="0" w:right="0" w:rightChars="0"/>
        <w:jc w:val="left"/>
        <w:rPr>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Tahoma" w:hAnsi="Tahoma" w:eastAsia="Tahoma" w:cs="Tahoma"/>
          <w:b/>
          <w:i w:val="0"/>
          <w:smallCaps w:val="0"/>
          <w:strike w:val="0"/>
          <w:color w:val="000000"/>
          <w:sz w:val="24"/>
          <w:szCs w:val="24"/>
          <w:u w:val="none"/>
          <w:shd w:val="clear" w:fill="auto"/>
          <w:vertAlign w:val="baseline"/>
        </w:rPr>
      </w:pPr>
      <w:r>
        <w:rPr>
          <w:rFonts w:ascii="Tahoma" w:hAnsi="Tahoma" w:eastAsia="Tahoma" w:cs="Tahoma"/>
          <w:rtl w:val="0"/>
        </w:rPr>
        <w:t xml:space="preserve">     </w:t>
      </w:r>
      <w:r>
        <w:rPr>
          <w:rFonts w:ascii="Tahoma" w:hAnsi="Tahoma" w:eastAsia="Tahoma" w:cs="Tahoma"/>
          <w:b/>
          <w:i w:val="0"/>
          <w:smallCaps w:val="0"/>
          <w:strike w:val="0"/>
          <w:color w:val="000000"/>
          <w:sz w:val="24"/>
          <w:szCs w:val="24"/>
          <w:u w:val="none"/>
          <w:shd w:val="clear" w:fill="auto"/>
          <w:vertAlign w:val="baseline"/>
          <w:rtl w:val="0"/>
        </w:rPr>
        <w:t>Professional Experience: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hint="default" w:ascii="Tahoma" w:hAnsi="Tahoma" w:eastAsia="Tahoma" w:cs="Tahoma"/>
          <w:b/>
          <w:sz w:val="24"/>
          <w:szCs w:val="24"/>
          <w:rtl w:val="0"/>
          <w:lang w:val="en-US"/>
        </w:rPr>
      </w:pPr>
      <w:r>
        <w:rPr>
          <w:rFonts w:ascii="Tahoma" w:hAnsi="Tahoma" w:eastAsia="Tahoma" w:cs="Tahoma"/>
          <w:b/>
          <w:sz w:val="24"/>
          <w:szCs w:val="24"/>
          <w:rtl w:val="0"/>
        </w:rPr>
        <w:t>December 2019 to present: working as a t</w:t>
      </w:r>
      <w:r>
        <w:rPr>
          <w:rFonts w:hint="default" w:ascii="Tahoma" w:hAnsi="Tahoma" w:eastAsia="Tahoma" w:cs="Tahoma"/>
          <w:b/>
          <w:sz w:val="24"/>
          <w:szCs w:val="24"/>
          <w:rtl w:val="0"/>
          <w:lang w:val="en-US"/>
        </w:rPr>
        <w:t>utor</w:t>
      </w:r>
      <w:r>
        <w:rPr>
          <w:rFonts w:ascii="Tahoma" w:hAnsi="Tahoma" w:eastAsia="Tahoma" w:cs="Tahoma"/>
          <w:b/>
          <w:sz w:val="24"/>
          <w:szCs w:val="24"/>
          <w:rtl w:val="0"/>
        </w:rPr>
        <w:t xml:space="preserve"> </w:t>
      </w:r>
      <w:r>
        <w:rPr>
          <w:rFonts w:hint="default" w:ascii="Tahoma" w:hAnsi="Tahoma" w:eastAsia="Tahoma" w:cs="Tahoma"/>
          <w:b/>
          <w:sz w:val="24"/>
          <w:szCs w:val="24"/>
          <w:rtl w:val="0"/>
          <w:lang w:val="en-US"/>
        </w:rPr>
        <w:t>with teacheron/chegg/preply.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hint="default" w:ascii="Tahoma" w:hAnsi="Tahoma" w:eastAsia="Tahoma" w:cs="Tahoma"/>
          <w:color w:val="333333"/>
          <w:sz w:val="24"/>
          <w:szCs w:val="24"/>
          <w:highlight w:val="white"/>
          <w:rtl w:val="0"/>
          <w:lang w:val="en-US"/>
        </w:rPr>
      </w:pPr>
      <w:r>
        <w:rPr>
          <w:rFonts w:hint="default" w:ascii="Tahoma" w:hAnsi="Tahoma" w:eastAsia="Tahoma" w:cs="Tahoma"/>
          <w:color w:val="333333"/>
          <w:sz w:val="24"/>
          <w:szCs w:val="24"/>
          <w:highlight w:val="white"/>
          <w:rtl w:val="0"/>
          <w:lang w:val="en-US"/>
        </w:rPr>
        <w:t>Teaching students online as per their requirements.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hint="default" w:ascii="Tahoma" w:hAnsi="Tahoma" w:eastAsia="Tahoma" w:cs="Tahoma"/>
          <w:color w:val="333333"/>
          <w:sz w:val="24"/>
          <w:szCs w:val="24"/>
          <w:highlight w:val="white"/>
          <w:rtl w:val="0"/>
          <w:lang w:val="en-US"/>
        </w:rPr>
      </w:pPr>
      <w:r>
        <w:rPr>
          <w:rFonts w:hint="default" w:ascii="Tahoma" w:hAnsi="Tahoma" w:eastAsia="Tahoma" w:cs="Tahoma"/>
          <w:color w:val="333333"/>
          <w:sz w:val="24"/>
          <w:szCs w:val="24"/>
          <w:highlight w:val="white"/>
          <w:rtl w:val="0"/>
          <w:lang w:val="en-US"/>
        </w:rPr>
        <w:t>Maintaining live, weekly sessions upon request.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hint="default" w:ascii="Tahoma" w:hAnsi="Tahoma" w:eastAsia="Tahoma" w:cs="Tahoma"/>
          <w:color w:val="333333"/>
          <w:sz w:val="24"/>
          <w:szCs w:val="24"/>
          <w:highlight w:val="white"/>
          <w:rtl w:val="0"/>
          <w:lang w:val="en-US"/>
        </w:rPr>
      </w:pPr>
      <w:r>
        <w:rPr>
          <w:rFonts w:hint="default" w:ascii="Tahoma" w:hAnsi="Tahoma" w:eastAsia="Tahoma" w:cs="Tahoma"/>
          <w:color w:val="333333"/>
          <w:sz w:val="24"/>
          <w:szCs w:val="24"/>
          <w:highlight w:val="white"/>
          <w:rtl w:val="0"/>
          <w:lang w:val="en-US"/>
        </w:rPr>
        <w:t>Leading classes online using whiteboard and power point.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hint="default" w:ascii="Tahoma" w:hAnsi="Tahoma" w:eastAsia="Tahoma" w:cs="Tahoma"/>
          <w:color w:val="333333"/>
          <w:sz w:val="24"/>
          <w:szCs w:val="24"/>
          <w:highlight w:val="white"/>
          <w:rtl w:val="0"/>
          <w:lang w:val="en-US"/>
        </w:rPr>
      </w:pPr>
      <w:r>
        <w:rPr>
          <w:rFonts w:hint="default" w:ascii="Tahoma" w:hAnsi="Tahoma" w:eastAsia="Tahoma" w:cs="Tahoma"/>
          <w:color w:val="333333"/>
          <w:sz w:val="24"/>
          <w:szCs w:val="24"/>
          <w:highlight w:val="white"/>
          <w:rtl w:val="0"/>
          <w:lang w:val="en-US"/>
        </w:rPr>
        <w:t>Teaching new modules and concepts as per U.S/U.K syllabus.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hint="default" w:ascii="Tahoma" w:hAnsi="Tahoma" w:eastAsia="Tahoma" w:cs="Tahoma"/>
          <w:color w:val="333333"/>
          <w:sz w:val="24"/>
          <w:szCs w:val="24"/>
          <w:highlight w:val="white"/>
          <w:rtl w:val="0"/>
          <w:lang w:val="en-US"/>
        </w:rPr>
      </w:pPr>
      <w:r>
        <w:rPr>
          <w:rFonts w:hint="default" w:ascii="Tahoma" w:hAnsi="Tahoma" w:eastAsia="Tahoma" w:cs="Tahoma"/>
          <w:color w:val="333333"/>
          <w:sz w:val="24"/>
          <w:szCs w:val="24"/>
          <w:highlight w:val="white"/>
          <w:rtl w:val="0"/>
          <w:lang w:val="en-US"/>
        </w:rPr>
        <w:t>Excellent in understanding child psychology and maintaining interest of the child and energy to academic curriculum.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Tahoma" w:hAnsi="Tahoma" w:eastAsia="Tahoma" w:cs="Tahoma"/>
          <w:color w:val="333333"/>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Arial" w:hAnsi="Arial" w:eastAsia="Arial" w:cs="Arial"/>
          <w:color w:val="181717"/>
          <w:sz w:val="24"/>
          <w:szCs w:val="24"/>
          <w:highlight w:val="white"/>
          <w:rtl w:val="0"/>
        </w:rPr>
      </w:pPr>
      <w:r>
        <w:rPr>
          <w:rFonts w:ascii="Arial" w:hAnsi="Arial" w:eastAsia="Arial" w:cs="Arial"/>
          <w:color w:val="181717"/>
          <w:sz w:val="24"/>
          <w:szCs w:val="24"/>
          <w:highlight w:val="white"/>
          <w:rtl w:val="0"/>
        </w:rPr>
        <w:t>Implement</w:t>
      </w:r>
      <w:r>
        <w:rPr>
          <w:rFonts w:hint="default" w:ascii="Arial" w:hAnsi="Arial" w:eastAsia="Arial" w:cs="Arial"/>
          <w:color w:val="181717"/>
          <w:sz w:val="24"/>
          <w:szCs w:val="24"/>
          <w:highlight w:val="white"/>
          <w:rtl w:val="0"/>
          <w:lang w:val="en-US"/>
        </w:rPr>
        <w:t xml:space="preserve">ing Maths,English and other topics </w:t>
      </w:r>
      <w:r>
        <w:rPr>
          <w:rFonts w:ascii="Arial" w:hAnsi="Arial" w:eastAsia="Arial" w:cs="Arial"/>
          <w:color w:val="181717"/>
          <w:sz w:val="24"/>
          <w:szCs w:val="24"/>
          <w:highlight w:val="white"/>
          <w:rtl w:val="0"/>
        </w:rPr>
        <w:t>quickly, efficiently and with limited resources.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Arial" w:hAnsi="Arial" w:eastAsia="Arial" w:cs="Arial"/>
          <w:color w:val="181717"/>
          <w:sz w:val="24"/>
          <w:szCs w:val="24"/>
          <w:highlight w:val="whit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Tahoma" w:hAnsi="Tahoma" w:eastAsia="Tahoma" w:cs="Tahoma"/>
          <w:b/>
          <w:sz w:val="24"/>
          <w:szCs w:val="24"/>
          <w:rtl w:val="0"/>
        </w:rPr>
      </w:pPr>
      <w:r>
        <w:rPr>
          <w:rFonts w:ascii="Tahoma" w:hAnsi="Tahoma" w:eastAsia="Tahoma" w:cs="Tahoma"/>
          <w:b/>
          <w:sz w:val="24"/>
          <w:szCs w:val="24"/>
          <w:rtl w:val="0"/>
        </w:rPr>
        <w:t>.Designed presentations on personality development.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Tahoma" w:hAnsi="Tahoma" w:eastAsia="Tahoma" w:cs="Tahoma"/>
          <w:b/>
          <w:sz w:val="24"/>
          <w:szCs w:val="24"/>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val="0"/>
          <w:i w:val="0"/>
          <w:smallCaps w:val="0"/>
          <w:strike w:val="0"/>
          <w:color w:val="000000"/>
          <w:sz w:val="22"/>
          <w:szCs w:val="22"/>
          <w:u w:val="none"/>
          <w:shd w:val="clear" w:fill="auto"/>
          <w:vertAlign w:val="baseline"/>
        </w:rPr>
      </w:pPr>
      <w:bookmarkStart w:id="1" w:name="_GoBack"/>
      <w:bookmarkEnd w:id="1"/>
      <w:r>
        <w:rPr>
          <w:rFonts w:ascii="Tahoma" w:hAnsi="Tahoma" w:eastAsia="Tahoma" w:cs="Tahoma"/>
          <w:b/>
          <w:i w:val="0"/>
          <w:smallCaps w:val="0"/>
          <w:strike w:val="0"/>
          <w:color w:val="000000"/>
          <w:sz w:val="24"/>
          <w:szCs w:val="24"/>
          <w:u w:val="none"/>
          <w:shd w:val="clear" w:fill="auto"/>
          <w:vertAlign w:val="baseline"/>
          <w:rtl w:val="0"/>
        </w:rPr>
        <w:t>September 201</w:t>
      </w:r>
      <w:r>
        <w:rPr>
          <w:rFonts w:ascii="Tahoma" w:hAnsi="Tahoma" w:eastAsia="Tahoma" w:cs="Tahoma"/>
          <w:b/>
          <w:sz w:val="24"/>
          <w:szCs w:val="24"/>
          <w:rtl w:val="0"/>
        </w:rPr>
        <w:t>7</w:t>
      </w:r>
      <w:r>
        <w:rPr>
          <w:rFonts w:ascii="Tahoma" w:hAnsi="Tahoma" w:eastAsia="Tahoma" w:cs="Tahoma"/>
          <w:b/>
          <w:i w:val="0"/>
          <w:smallCaps w:val="0"/>
          <w:strike w:val="0"/>
          <w:color w:val="000000"/>
          <w:sz w:val="24"/>
          <w:szCs w:val="24"/>
          <w:u w:val="none"/>
          <w:shd w:val="clear" w:fill="auto"/>
          <w:vertAlign w:val="baseline"/>
          <w:rtl w:val="0"/>
        </w:rPr>
        <w:t xml:space="preserve"> to </w:t>
      </w:r>
      <w:r>
        <w:rPr>
          <w:rFonts w:ascii="Tahoma" w:hAnsi="Tahoma" w:eastAsia="Tahoma" w:cs="Tahoma"/>
          <w:b/>
          <w:sz w:val="24"/>
          <w:szCs w:val="24"/>
          <w:rtl w:val="0"/>
        </w:rPr>
        <w:t>july</w:t>
      </w:r>
      <w:r>
        <w:rPr>
          <w:rFonts w:ascii="Tahoma" w:hAnsi="Tahoma" w:eastAsia="Tahoma" w:cs="Tahoma"/>
          <w:b/>
          <w:i w:val="0"/>
          <w:smallCaps w:val="0"/>
          <w:strike w:val="0"/>
          <w:color w:val="000000"/>
          <w:sz w:val="24"/>
          <w:szCs w:val="24"/>
          <w:u w:val="none"/>
          <w:shd w:val="clear" w:fill="auto"/>
          <w:vertAlign w:val="baseline"/>
          <w:rtl w:val="0"/>
        </w:rPr>
        <w:t xml:space="preserve"> 2019</w:t>
      </w:r>
      <w:r>
        <w:rPr>
          <w:rFonts w:ascii="Tahoma" w:hAnsi="Tahoma" w:eastAsia="Tahoma" w:cs="Tahoma"/>
          <w:b w:val="0"/>
          <w:i w:val="0"/>
          <w:smallCaps w:val="0"/>
          <w:strike w:val="0"/>
          <w:color w:val="000000"/>
          <w:sz w:val="24"/>
          <w:szCs w:val="24"/>
          <w:u w:val="none"/>
          <w:shd w:val="clear" w:fill="auto"/>
          <w:vertAlign w:val="baseline"/>
          <w:rtl w:val="0"/>
        </w:rPr>
        <w:t>(</w:t>
      </w:r>
      <w:r>
        <w:rPr>
          <w:rFonts w:ascii="Tahoma" w:hAnsi="Tahoma" w:eastAsia="Tahoma" w:cs="Tahoma"/>
          <w:b/>
          <w:bCs/>
          <w:i w:val="0"/>
          <w:smallCaps w:val="0"/>
          <w:strike w:val="0"/>
          <w:color w:val="000000"/>
          <w:sz w:val="24"/>
          <w:szCs w:val="24"/>
          <w:u w:val="none"/>
          <w:shd w:val="clear" w:fill="auto"/>
          <w:vertAlign w:val="baseline"/>
          <w:rtl w:val="0"/>
        </w:rPr>
        <w:t>Airawat Army Primary School, Patiala, Punjab)</w:t>
      </w:r>
      <w:r>
        <w:rPr>
          <w:rFonts w:ascii="Tahoma" w:hAnsi="Tahoma" w:eastAsia="Tahoma" w:cs="Tahoma"/>
          <w:b w:val="0"/>
          <w:i w:val="0"/>
          <w:smallCaps w:val="0"/>
          <w:strike w:val="0"/>
          <w:color w:val="000000"/>
          <w:sz w:val="24"/>
          <w:szCs w:val="24"/>
          <w:u w:val="none"/>
          <w:shd w:val="clear" w:fill="auto"/>
          <w:vertAlign w:val="baseline"/>
          <w:rtl w:val="0"/>
        </w:rPr>
        <w: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Delivered creative and interactive activities to students.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Established literacy and arithmetic competence to students, providing additional support when needed.</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Consistently communicated with parents to report on student overall development and progress.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Established numerous activities that taught students self –reliance and independent learning.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From May 2014 till may 2015: I was associated with private colleges and coaching classes in rookie, Haridwar in terms of taking guest lectures on the subject like business communication and personality development and contributed serious efforts to Defence organisation in the past few months.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84"/>
        </w:tabs>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r>
        <w:rPr>
          <w:rFonts w:ascii="Tahoma" w:hAnsi="Tahoma" w:eastAsia="Tahoma" w:cs="Tahoma"/>
          <w:b/>
          <w:i w:val="0"/>
          <w:smallCaps w:val="0"/>
          <w:strike w:val="0"/>
          <w:color w:val="000000"/>
          <w:sz w:val="24"/>
          <w:szCs w:val="24"/>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r>
        <w:rPr>
          <w:rFonts w:ascii="Tahoma" w:hAnsi="Tahoma" w:eastAsia="Tahoma" w:cs="Tahoma"/>
          <w:b/>
          <w:i w:val="0"/>
          <w:smallCaps w:val="0"/>
          <w:strike w:val="0"/>
          <w:color w:val="000000"/>
          <w:sz w:val="24"/>
          <w:szCs w:val="24"/>
          <w:u w:val="none"/>
          <w:shd w:val="clear" w:fill="auto"/>
          <w:vertAlign w:val="baseline"/>
          <w:rtl w:val="0"/>
        </w:rPr>
        <w:t>Haworth India Private Limited- Marketing Manager for Tamilnadu &amp; Kerala.(From 8</w:t>
      </w:r>
      <w:r>
        <w:rPr>
          <w:rFonts w:ascii="Tahoma" w:hAnsi="Tahoma" w:eastAsia="Tahoma" w:cs="Tahoma"/>
          <w:b/>
          <w:i w:val="0"/>
          <w:smallCaps w:val="0"/>
          <w:strike w:val="0"/>
          <w:color w:val="000000"/>
          <w:sz w:val="24"/>
          <w:szCs w:val="24"/>
          <w:u w:val="none"/>
          <w:shd w:val="clear" w:fill="auto"/>
          <w:vertAlign w:val="superscript"/>
          <w:rtl w:val="0"/>
        </w:rPr>
        <w:t>th</w:t>
      </w:r>
      <w:r>
        <w:rPr>
          <w:rFonts w:ascii="Tahoma" w:hAnsi="Tahoma" w:eastAsia="Tahoma" w:cs="Tahoma"/>
          <w:b/>
          <w:i w:val="0"/>
          <w:smallCaps w:val="0"/>
          <w:strike w:val="0"/>
          <w:color w:val="000000"/>
          <w:sz w:val="24"/>
          <w:szCs w:val="24"/>
          <w:u w:val="none"/>
          <w:shd w:val="clear" w:fill="auto"/>
          <w:vertAlign w:val="baseline"/>
          <w:rtl w:val="0"/>
        </w:rPr>
        <w:t xml:space="preserve"> may 2014 till May 2015 )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numPr>
          <w:ilvl w:val="0"/>
          <w:numId w:val="2"/>
        </w:numPr>
        <w:spacing w:after="0"/>
        <w:ind w:left="0" w:hanging="360"/>
      </w:pPr>
      <w:r>
        <w:rPr>
          <w:rFonts w:ascii="Tahoma" w:hAnsi="Tahoma" w:eastAsia="Tahoma" w:cs="Tahoma"/>
          <w:rtl w:val="0"/>
        </w:rPr>
        <w:t>Manage and enhance a company's brand or reputation in the public's eye.</w:t>
      </w:r>
    </w:p>
    <w:p>
      <w:pPr>
        <w:numPr>
          <w:ilvl w:val="0"/>
          <w:numId w:val="2"/>
        </w:numPr>
        <w:spacing w:after="0"/>
        <w:ind w:left="0" w:hanging="360"/>
      </w:pPr>
      <w:r>
        <w:rPr>
          <w:rFonts w:ascii="Tahoma" w:hAnsi="Tahoma" w:eastAsia="Tahoma" w:cs="Tahoma"/>
          <w:rtl w:val="0"/>
        </w:rPr>
        <w:t>Coordinate objectives with marketing, creative, and advertising departments.</w:t>
      </w:r>
    </w:p>
    <w:p>
      <w:pPr>
        <w:numPr>
          <w:ilvl w:val="0"/>
          <w:numId w:val="2"/>
        </w:numPr>
        <w:spacing w:after="0"/>
        <w:ind w:left="0" w:hanging="360"/>
      </w:pPr>
      <w:r>
        <w:rPr>
          <w:rFonts w:ascii="Tahoma" w:hAnsi="Tahoma" w:eastAsia="Tahoma" w:cs="Tahoma"/>
          <w:rtl w:val="0"/>
        </w:rPr>
        <w:t>Ensure brand consistency.</w:t>
      </w:r>
    </w:p>
    <w:p>
      <w:pPr>
        <w:numPr>
          <w:ilvl w:val="0"/>
          <w:numId w:val="2"/>
        </w:numPr>
        <w:spacing w:after="0"/>
        <w:ind w:left="0" w:hanging="360"/>
      </w:pPr>
      <w:r>
        <w:rPr>
          <w:rFonts w:ascii="Tahoma" w:hAnsi="Tahoma" w:eastAsia="Tahoma" w:cs="Tahoma"/>
          <w:rtl w:val="0"/>
        </w:rPr>
        <w:t>Handling the corporate travel movement and hotel and Flight bookings.</w:t>
      </w:r>
    </w:p>
    <w:p>
      <w:pPr>
        <w:numPr>
          <w:ilvl w:val="0"/>
          <w:numId w:val="2"/>
        </w:numPr>
        <w:spacing w:after="0"/>
        <w:ind w:left="0" w:hanging="360"/>
      </w:pPr>
      <w:r>
        <w:rPr>
          <w:rFonts w:ascii="Tahoma" w:hAnsi="Tahoma" w:eastAsia="Tahoma" w:cs="Tahoma"/>
          <w:rtl w:val="0"/>
        </w:rPr>
        <w:t>Develop and enrich customer service experience.</w:t>
      </w:r>
    </w:p>
    <w:p>
      <w:pPr>
        <w:numPr>
          <w:ilvl w:val="0"/>
          <w:numId w:val="2"/>
        </w:numPr>
        <w:spacing w:after="0"/>
        <w:ind w:left="0" w:hanging="360"/>
      </w:pPr>
      <w:r>
        <w:rPr>
          <w:rFonts w:ascii="Tahoma" w:hAnsi="Tahoma" w:eastAsia="Tahoma" w:cs="Tahoma"/>
          <w:rtl w:val="0"/>
        </w:rPr>
        <w:t>Making weekly, Monthly reports. Supporting sales team .</w:t>
      </w:r>
    </w:p>
    <w:p>
      <w:pPr>
        <w:numPr>
          <w:ilvl w:val="0"/>
          <w:numId w:val="2"/>
        </w:numPr>
        <w:spacing w:after="0"/>
        <w:ind w:left="0" w:hanging="360"/>
      </w:pPr>
      <w:r>
        <w:rPr>
          <w:rFonts w:ascii="Tahoma" w:hAnsi="Tahoma" w:eastAsia="Tahoma" w:cs="Tahoma"/>
          <w:rtl w:val="0"/>
        </w:rPr>
        <w:t>Drive profitable sales, brand growth and loyalty for a number of business areas.</w:t>
      </w:r>
    </w:p>
    <w:p>
      <w:pPr>
        <w:numPr>
          <w:ilvl w:val="0"/>
          <w:numId w:val="2"/>
        </w:numPr>
        <w:spacing w:after="0"/>
        <w:ind w:left="0" w:hanging="360"/>
      </w:pPr>
      <w:r>
        <w:rPr>
          <w:rFonts w:ascii="Tahoma" w:hAnsi="Tahoma" w:eastAsia="Tahoma" w:cs="Tahoma"/>
          <w:rtl w:val="0"/>
        </w:rPr>
        <w:t>Analyze and support both category and cluster marketing plans to align with brand strategy and achieve annual.</w:t>
      </w:r>
    </w:p>
    <w:p>
      <w:pPr>
        <w:numPr>
          <w:ilvl w:val="0"/>
          <w:numId w:val="2"/>
        </w:numPr>
        <w:spacing w:after="0"/>
        <w:ind w:left="0" w:hanging="360"/>
      </w:pPr>
      <w:r>
        <w:rPr>
          <w:rFonts w:ascii="Tahoma" w:hAnsi="Tahoma" w:eastAsia="Tahoma" w:cs="Tahoma"/>
          <w:rtl w:val="0"/>
        </w:rPr>
        <w:t>Develop accountability structure for stakeholders.</w:t>
      </w:r>
    </w:p>
    <w:p>
      <w:pPr>
        <w:numPr>
          <w:ilvl w:val="0"/>
          <w:numId w:val="2"/>
        </w:numPr>
        <w:spacing w:after="0"/>
        <w:ind w:left="0" w:hanging="360"/>
      </w:pPr>
      <w:r>
        <w:rPr>
          <w:rFonts w:ascii="Tahoma" w:hAnsi="Tahoma" w:eastAsia="Tahoma" w:cs="Tahoma"/>
          <w:rtl w:val="0"/>
        </w:rPr>
        <w:t>Develop and execute brand management plans.</w:t>
      </w:r>
    </w:p>
    <w:p>
      <w:pPr>
        <w:spacing w:after="0"/>
        <w:ind w:left="-360" w:firstLine="0"/>
        <w:rPr>
          <w:rFonts w:ascii="Tahoma" w:hAnsi="Tahoma" w:eastAsia="Tahoma" w:cs="Tahoma"/>
        </w:rPr>
      </w:pPr>
      <w:r>
        <w:rPr>
          <w:rFonts w:ascii="Tahoma" w:hAnsi="Tahoma" w:eastAsia="Tahoma" w:cs="Tahoma"/>
          <w:rtl w:val="0"/>
        </w:rPr>
        <w:t>Meeting clients and conducting National events in Major cities every Month.</w:t>
      </w:r>
    </w:p>
    <w:p>
      <w:pPr>
        <w:numPr>
          <w:ilvl w:val="0"/>
          <w:numId w:val="2"/>
        </w:numPr>
        <w:spacing w:after="0"/>
        <w:ind w:left="0" w:hanging="360"/>
      </w:pPr>
      <w:r>
        <w:rPr>
          <w:rFonts w:ascii="Tahoma" w:hAnsi="Tahoma" w:eastAsia="Tahoma" w:cs="Tahoma"/>
          <w:rtl w:val="0"/>
        </w:rPr>
        <w:t>Create and enhance agency and partner relationships.</w:t>
      </w:r>
    </w:p>
    <w:p>
      <w:pPr>
        <w:numPr>
          <w:ilvl w:val="0"/>
          <w:numId w:val="2"/>
        </w:numPr>
        <w:spacing w:after="0"/>
        <w:ind w:left="0" w:hanging="360"/>
      </w:pPr>
      <w:r>
        <w:rPr>
          <w:rFonts w:ascii="Tahoma" w:hAnsi="Tahoma" w:eastAsia="Tahoma" w:cs="Tahoma"/>
          <w:rtl w:val="0"/>
        </w:rPr>
        <w:t>Leverage customer insight data to refine brand management.</w:t>
      </w:r>
    </w:p>
    <w:p>
      <w:pPr>
        <w:numPr>
          <w:ilvl w:val="0"/>
          <w:numId w:val="2"/>
        </w:numPr>
        <w:spacing w:after="0"/>
        <w:ind w:left="0" w:hanging="360"/>
      </w:pPr>
      <w:r>
        <w:rPr>
          <w:rFonts w:ascii="Tahoma" w:hAnsi="Tahoma" w:eastAsia="Tahoma" w:cs="Tahoma"/>
          <w:rtl w:val="0"/>
        </w:rPr>
        <w:t>Handling and conducting exhibitions, Launch Programmes, Trainings in all the Major five star hotels.</w:t>
      </w:r>
    </w:p>
    <w:p>
      <w:pPr>
        <w:spacing w:after="0"/>
        <w:rPr>
          <w:rFonts w:ascii="Tahoma" w:hAnsi="Tahoma" w:eastAsia="Tahoma" w:cs="Tahoma"/>
        </w:rPr>
      </w:pPr>
    </w:p>
    <w:p>
      <w:pPr>
        <w:numPr>
          <w:ilvl w:val="0"/>
          <w:numId w:val="2"/>
        </w:numPr>
        <w:spacing w:after="0"/>
        <w:ind w:left="0" w:hanging="360"/>
      </w:pPr>
      <w:r>
        <w:rPr>
          <w:rFonts w:ascii="Tahoma" w:hAnsi="Tahoma" w:eastAsia="Tahoma" w:cs="Tahoma"/>
          <w:rtl w:val="0"/>
        </w:rPr>
        <w:t>Ensure brand communication for areas of responsibility are consistent with the company and brand positioning.</w:t>
      </w:r>
    </w:p>
    <w:p>
      <w:pPr>
        <w:spacing w:after="0"/>
        <w:rPr>
          <w:rFonts w:ascii="Tahoma" w:hAnsi="Tahoma" w:eastAsia="Tahoma" w:cs="Tahoma"/>
        </w:rPr>
      </w:pPr>
    </w:p>
    <w:p>
      <w:pPr>
        <w:spacing w:after="0"/>
        <w:rPr>
          <w:rFonts w:ascii="Tahoma" w:hAnsi="Tahoma" w:eastAsia="Tahoma" w:cs="Tahoma"/>
        </w:rPr>
      </w:pPr>
      <w:r>
        <w:rPr>
          <w:rFonts w:ascii="Tahoma" w:hAnsi="Tahoma" w:eastAsia="Tahoma" w:cs="Tahoma"/>
          <w:rtl w:val="0"/>
        </w:rPr>
        <w:t>Conducting Events and Training Programme every three month.</w:t>
      </w:r>
    </w:p>
    <w:p>
      <w:pPr>
        <w:spacing w:after="0"/>
        <w:rPr>
          <w:rFonts w:ascii="Tahoma" w:hAnsi="Tahoma" w:eastAsia="Tahoma" w:cs="Tahoma"/>
        </w:rPr>
      </w:pPr>
    </w:p>
    <w:p>
      <w:pPr>
        <w:spacing w:after="0"/>
        <w:rPr>
          <w:rFonts w:ascii="Tahoma" w:hAnsi="Tahoma" w:eastAsia="Tahoma" w:cs="Tahoma"/>
        </w:rPr>
      </w:pPr>
      <w:r>
        <w:rPr>
          <w:rFonts w:ascii="Tahoma" w:hAnsi="Tahoma" w:eastAsia="Tahoma" w:cs="Tahoma"/>
          <w:rtl w:val="0"/>
        </w:rPr>
        <w:t>Develop and implement media planning, buying, and innovation strategies.</w:t>
      </w:r>
    </w:p>
    <w:p>
      <w:pPr>
        <w:spacing w:after="0"/>
        <w:rPr>
          <w:rFonts w:ascii="Tahoma" w:hAnsi="Tahoma" w:eastAsia="Tahoma" w:cs="Tahoma"/>
        </w:rPr>
      </w:pPr>
    </w:p>
    <w:p>
      <w:pPr>
        <w:spacing w:after="0"/>
        <w:rPr>
          <w:rFonts w:ascii="Tahoma" w:hAnsi="Tahoma" w:eastAsia="Tahoma" w:cs="Tahoma"/>
        </w:rPr>
      </w:pPr>
      <w:r>
        <w:rPr>
          <w:rFonts w:ascii="Tahoma" w:hAnsi="Tahoma" w:eastAsia="Tahoma" w:cs="Tahoma"/>
          <w:rtl w:val="0"/>
        </w:rPr>
        <w:t xml:space="preserve">Coordinate and manage content management and information sharing among departments, </w:t>
      </w:r>
    </w:p>
    <w:p>
      <w:pPr>
        <w:spacing w:after="0"/>
        <w:rPr>
          <w:rFonts w:ascii="Tahoma" w:hAnsi="Tahoma" w:eastAsia="Tahoma" w:cs="Tahoma"/>
        </w:rPr>
      </w:pPr>
      <w:r>
        <w:rPr>
          <w:rFonts w:ascii="Tahoma" w:hAnsi="Tahoma" w:eastAsia="Tahoma" w:cs="Tahoma"/>
          <w:rtl w:val="0"/>
        </w:rPr>
        <w:t>divisions and external customers and divisions.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r>
        <w:rPr>
          <w:rFonts w:ascii="Tahoma" w:hAnsi="Tahoma" w:eastAsia="Tahoma" w:cs="Tahoma"/>
          <w:b/>
          <w:i w:val="0"/>
          <w:smallCaps w:val="0"/>
          <w:strike w:val="0"/>
          <w:color w:val="000000"/>
          <w:sz w:val="24"/>
          <w:szCs w:val="24"/>
          <w:u w:val="none"/>
          <w:shd w:val="clear" w:fill="auto"/>
          <w:vertAlign w:val="baseline"/>
          <w:rtl w:val="0"/>
        </w:rPr>
        <w:t>Le Royal Meridien-Asst Mgr.Sales-(National cum Corporate  Sales  -Starwood hotels and resorts Pvt Ltd)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Handling conference , functions and leading team of associates and co-ordinnnator</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Working close with all the major functions like International Exhibitions , Fares etc</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Excellent in giving presentation and Client handling</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Handling Event management , Business activities and Budgeting with Travel Department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Working with top MNC in Chennai as well as near by cities like Bangalore, Hyderabad and Mumbai</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Working close with CII Chennai in terms of training and other big events to make it successful</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Expert in handling mails, reports and Data Entry.</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 xml:space="preserve">Dealing with new organisations , consulates, PSU Sector and  all the top associations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Well versed with market information and companies profile</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Excellent in dealing corporate clients</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 xml:space="preserve">Responsible for taking  Induction of New joiners and taking training on personality development and other core subjects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b w:val="0"/>
          <w:i w:val="0"/>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2"/>
          <w:szCs w:val="22"/>
          <w:u w:val="none"/>
          <w:shd w:val="clear" w:fill="auto"/>
          <w:vertAlign w:val="baseline"/>
          <w:rtl w:val="0"/>
        </w:rPr>
        <w:t>Handling Tele marketing as well as telecalling for the new business opportunity.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Meeting new corporate and developing relationship among them to market our company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Products.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Approaching the companies and find out the market potential for MICE segment and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Superb ability to bring in business for the company.</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Excellent negotiation skills.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Handling administrative work, data entry, PPT, reports etc.</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Strong communication skills.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Coordinated with the office's event coordinator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r>
        <w:rPr>
          <w:rFonts w:ascii="Tahoma" w:hAnsi="Tahoma" w:eastAsia="Tahoma" w:cs="Tahoma"/>
          <w:b/>
          <w:i w:val="0"/>
          <w:smallCaps w:val="0"/>
          <w:strike w:val="0"/>
          <w:color w:val="000000"/>
          <w:sz w:val="24"/>
          <w:szCs w:val="24"/>
          <w:u w:val="none"/>
          <w:shd w:val="clear" w:fill="auto"/>
          <w:vertAlign w:val="baseline"/>
          <w:rtl w:val="0"/>
        </w:rPr>
        <w:t xml:space="preserve"> “ Dr. Reddy’s Laboratory”-GPHAR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r>
        <w:rPr>
          <w:rFonts w:ascii="Tahoma" w:hAnsi="Tahoma" w:eastAsia="Tahoma" w:cs="Tahoma"/>
          <w:b/>
          <w:i w:val="0"/>
          <w:smallCaps w:val="0"/>
          <w:strike w:val="0"/>
          <w:color w:val="000000"/>
          <w:sz w:val="24"/>
          <w:szCs w:val="24"/>
          <w:u w:val="none"/>
          <w:shd w:val="clear" w:fill="auto"/>
          <w:vertAlign w:val="baseline"/>
          <w:rtl w:val="0"/>
        </w:rPr>
        <w:t>Business Development Executive, September 2011-to August 2013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Meeting new corporate and developing relationship among them to market our company products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Approaching the companies and find out the market potential for MICE segment and long staying.</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Superb ability to bring in business for the hotel.</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Excellent negotiation skills.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Handling administrative work , data entry, PPT, reports etc.</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Strong communication skills.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Coordinated with the office's event coordinator during conferences.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Facilitated wedding and birthday receptions.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Offered the hotel's services to the clients.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Toured the clients around the hotel, explaining the facilities and amenities.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Prepared the contracts for the clients.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xml:space="preserve"> Cleared put points in the contract that are vague for clients. </w:t>
      </w:r>
      <w:r>
        <w:rPr>
          <w:rFonts w:ascii="Tahoma" w:hAnsi="Tahoma" w:eastAsia="Tahoma" w:cs="Tahoma"/>
          <w:b w:val="0"/>
          <w:i w:val="0"/>
          <w:smallCaps w:val="0"/>
          <w:strike w:val="0"/>
          <w:color w:val="000000"/>
          <w:sz w:val="24"/>
          <w:szCs w:val="24"/>
          <w:u w:val="none"/>
          <w:shd w:val="clear" w:fill="auto"/>
          <w:vertAlign w:val="baseline"/>
          <w:rtl w:val="0"/>
        </w:rPr>
        <w:br w:type="textWrapping"/>
      </w:r>
      <w:r>
        <w:rPr>
          <w:rFonts w:ascii="Tahoma" w:hAnsi="Tahoma" w:eastAsia="Tahoma" w:cs="Tahoma"/>
          <w:b w:val="0"/>
          <w:i w:val="0"/>
          <w:smallCaps w:val="0"/>
          <w:strike w:val="0"/>
          <w:color w:val="000000"/>
          <w:sz w:val="24"/>
          <w:szCs w:val="24"/>
          <w:u w:val="none"/>
          <w:shd w:val="clear" w:fill="auto"/>
          <w:vertAlign w:val="baseline"/>
          <w:rtl w:val="0"/>
        </w:rPr>
        <w:t xml:space="preserve"> Oversaw hotel sales operations. </w:t>
      </w:r>
      <w:r>
        <w:rPr>
          <w:rFonts w:ascii="Tahoma" w:hAnsi="Tahoma" w:eastAsia="Tahoma" w:cs="Tahoma"/>
          <w:b w:val="0"/>
          <w:i w:val="0"/>
          <w:smallCaps w:val="0"/>
          <w:strike w:val="0"/>
          <w:color w:val="000000"/>
          <w:sz w:val="24"/>
          <w:szCs w:val="24"/>
          <w:u w:val="none"/>
          <w:shd w:val="clear" w:fill="auto"/>
          <w:vertAlign w:val="baseline"/>
          <w:rtl w:val="0"/>
        </w:rPr>
        <w:br w:type="textWrapping"/>
      </w:r>
      <w:r>
        <w:rPr>
          <w:rFonts w:ascii="Tahoma" w:hAnsi="Tahoma" w:eastAsia="Tahoma" w:cs="Tahoma"/>
          <w:b w:val="0"/>
          <w:i w:val="0"/>
          <w:smallCaps w:val="0"/>
          <w:strike w:val="0"/>
          <w:color w:val="000000"/>
          <w:sz w:val="24"/>
          <w:szCs w:val="24"/>
          <w:u w:val="none"/>
          <w:shd w:val="clear" w:fill="auto"/>
          <w:vertAlign w:val="baseline"/>
          <w:rtl w:val="0"/>
        </w:rPr>
        <w:t>• Ensured that continental breakfast is available on the day it is scheduled.</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 Addressed queries of clients.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b/>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Acquiring the new companies and retain the existing companies.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numPr>
          <w:ilvl w:val="0"/>
          <w:numId w:val="5"/>
        </w:numPr>
        <w:shd w:val="clear" w:fill="D9D9D9"/>
        <w:ind w:left="720" w:hanging="360"/>
        <w:rPr>
          <w:b/>
          <w:sz w:val="24"/>
          <w:szCs w:val="24"/>
        </w:rPr>
      </w:pPr>
      <w:r>
        <w:rPr>
          <w:rFonts w:ascii="Tahoma" w:hAnsi="Tahoma" w:eastAsia="Tahoma" w:cs="Tahoma"/>
          <w:b/>
          <w:sz w:val="24"/>
          <w:szCs w:val="24"/>
          <w:rtl w:val="0"/>
        </w:rPr>
        <w:t>Industrial Training&amp; Duties Performed</w:t>
      </w:r>
    </w:p>
    <w:p>
      <w:pPr>
        <w:spacing w:line="240" w:lineRule="auto"/>
        <w:jc w:val="both"/>
        <w:rPr>
          <w:rFonts w:ascii="Tahoma" w:hAnsi="Tahoma" w:eastAsia="Tahoma" w:cs="Tahoma"/>
          <w:b/>
          <w:sz w:val="24"/>
          <w:szCs w:val="24"/>
        </w:rPr>
      </w:pPr>
      <w:r>
        <w:rPr>
          <w:rFonts w:ascii="Tahoma" w:hAnsi="Tahoma" w:eastAsia="Tahoma" w:cs="Tahoma"/>
          <w:b/>
          <w:sz w:val="24"/>
          <w:szCs w:val="24"/>
          <w:rtl w:val="0"/>
        </w:rPr>
        <w:t>Successfully completed Industrial Training from Vivanta by Taj, Panaji from 1st October 10 to 2</w:t>
      </w:r>
      <w:r>
        <w:rPr>
          <w:rFonts w:ascii="Tahoma" w:hAnsi="Tahoma" w:eastAsia="Tahoma" w:cs="Tahoma"/>
          <w:b/>
          <w:sz w:val="24"/>
          <w:szCs w:val="24"/>
          <w:vertAlign w:val="superscript"/>
          <w:rtl w:val="0"/>
        </w:rPr>
        <w:t>nd</w:t>
      </w:r>
      <w:r>
        <w:rPr>
          <w:rFonts w:ascii="Tahoma" w:hAnsi="Tahoma" w:eastAsia="Tahoma" w:cs="Tahoma"/>
          <w:b/>
          <w:sz w:val="24"/>
          <w:szCs w:val="24"/>
          <w:rtl w:val="0"/>
        </w:rPr>
        <w:t xml:space="preserve">Mar 11in the core departments. </w:t>
      </w:r>
    </w:p>
    <w:p>
      <w:pPr>
        <w:numPr>
          <w:ilvl w:val="0"/>
          <w:numId w:val="6"/>
        </w:numPr>
        <w:spacing w:before="280" w:after="0" w:line="240" w:lineRule="auto"/>
        <w:ind w:left="720" w:hanging="360"/>
      </w:pPr>
      <w:r>
        <w:rPr>
          <w:rFonts w:ascii="Tahoma" w:hAnsi="Tahoma" w:eastAsia="Tahoma" w:cs="Tahoma"/>
          <w:sz w:val="24"/>
          <w:szCs w:val="24"/>
          <w:rtl w:val="0"/>
        </w:rPr>
        <w:t xml:space="preserve">Coordinate with various staff for operational support activities of the unit; serve as a liaison between departments and operating units in the resolution of day-to-day administrative and operational problems. </w:t>
      </w:r>
    </w:p>
    <w:p>
      <w:pPr>
        <w:numPr>
          <w:ilvl w:val="0"/>
          <w:numId w:val="6"/>
        </w:numPr>
        <w:spacing w:before="0" w:after="0" w:line="240" w:lineRule="auto"/>
        <w:ind w:left="720" w:hanging="360"/>
      </w:pPr>
      <w:r>
        <w:rPr>
          <w:rFonts w:ascii="Tahoma" w:hAnsi="Tahoma" w:eastAsia="Tahoma" w:cs="Tahoma"/>
          <w:sz w:val="24"/>
          <w:szCs w:val="24"/>
          <w:rtl w:val="0"/>
        </w:rPr>
        <w:t xml:space="preserve">Provide administrative/secretarial support for various departments/divisions such as answering telephones, assisting visitors and resolving a range of administrative problems and inquiries. </w:t>
      </w:r>
    </w:p>
    <w:p>
      <w:pPr>
        <w:numPr>
          <w:ilvl w:val="0"/>
          <w:numId w:val="6"/>
        </w:numPr>
        <w:spacing w:before="0" w:after="0" w:line="240" w:lineRule="auto"/>
        <w:ind w:left="720" w:hanging="360"/>
      </w:pPr>
      <w:r>
        <w:rPr>
          <w:rFonts w:ascii="Tahoma" w:hAnsi="Tahoma" w:eastAsia="Tahoma" w:cs="Tahoma"/>
          <w:sz w:val="24"/>
          <w:szCs w:val="24"/>
          <w:rtl w:val="0"/>
        </w:rPr>
        <w:t>Schedule and coordinate meetings, appointments with the companies.</w:t>
      </w:r>
    </w:p>
    <w:p>
      <w:pPr>
        <w:widowControl w:val="0"/>
        <w:numPr>
          <w:ilvl w:val="0"/>
          <w:numId w:val="6"/>
        </w:numPr>
        <w:spacing w:after="0"/>
        <w:ind w:left="720" w:hanging="360"/>
      </w:pPr>
      <w:r>
        <w:rPr>
          <w:rFonts w:ascii="Tahoma" w:hAnsi="Tahoma" w:eastAsia="Tahoma" w:cs="Tahoma"/>
          <w:sz w:val="24"/>
          <w:szCs w:val="24"/>
          <w:rtl w:val="0"/>
        </w:rPr>
        <w:t>Ensuring that all the queries and complaints of guest are promptly attended and senior management is informed.</w:t>
      </w:r>
    </w:p>
    <w:p>
      <w:pPr>
        <w:numPr>
          <w:ilvl w:val="0"/>
          <w:numId w:val="6"/>
        </w:numPr>
        <w:spacing w:before="0" w:after="0" w:line="240" w:lineRule="auto"/>
        <w:ind w:left="720" w:hanging="360"/>
      </w:pPr>
      <w:r>
        <w:rPr>
          <w:rFonts w:ascii="Tahoma" w:hAnsi="Tahoma" w:eastAsia="Tahoma" w:cs="Tahoma"/>
          <w:sz w:val="24"/>
          <w:szCs w:val="24"/>
          <w:rtl w:val="0"/>
        </w:rPr>
        <w:t>Worked as Guest Relation Executive</w:t>
      </w:r>
    </w:p>
    <w:p>
      <w:pPr>
        <w:widowControl w:val="0"/>
        <w:numPr>
          <w:ilvl w:val="0"/>
          <w:numId w:val="6"/>
        </w:numPr>
        <w:spacing w:after="0"/>
        <w:ind w:left="720" w:hanging="360"/>
      </w:pPr>
      <w:r>
        <w:rPr>
          <w:rFonts w:ascii="Tahoma" w:hAnsi="Tahoma" w:eastAsia="Tahoma" w:cs="Tahoma"/>
          <w:sz w:val="24"/>
          <w:szCs w:val="24"/>
          <w:rtl w:val="0"/>
        </w:rPr>
        <w:t>Assisted front office associated at the time of rush.</w:t>
      </w:r>
    </w:p>
    <w:p>
      <w:pPr>
        <w:spacing w:before="280" w:after="280" w:line="240" w:lineRule="auto"/>
        <w:ind w:left="360" w:firstLine="0"/>
        <w:rPr>
          <w:rFonts w:ascii="Tahoma" w:hAnsi="Tahoma" w:eastAsia="Tahoma" w:cs="Tahoma"/>
          <w:sz w:val="24"/>
          <w:szCs w:val="24"/>
        </w:rPr>
      </w:pPr>
    </w:p>
    <w:p>
      <w:pPr>
        <w:widowControl w:val="0"/>
        <w:spacing w:after="0" w:line="240" w:lineRule="auto"/>
        <w:rPr>
          <w:rFonts w:ascii="Tahoma" w:hAnsi="Tahoma" w:eastAsia="Tahoma" w:cs="Tahoma"/>
          <w:sz w:val="24"/>
          <w:szCs w:val="24"/>
        </w:rPr>
      </w:pPr>
    </w:p>
    <w:p>
      <w:pPr>
        <w:widowControl w:val="0"/>
        <w:spacing w:after="0" w:line="240" w:lineRule="auto"/>
        <w:rPr>
          <w:rFonts w:ascii="Tahoma" w:hAnsi="Tahoma" w:eastAsia="Tahoma" w:cs="Tahoma"/>
          <w:sz w:val="24"/>
          <w:szCs w:val="24"/>
        </w:rPr>
      </w:pPr>
    </w:p>
    <w:p>
      <w:pPr>
        <w:widowControl w:val="0"/>
        <w:spacing w:after="0" w:line="240" w:lineRule="auto"/>
        <w:rPr>
          <w:rFonts w:ascii="Tahoma" w:hAnsi="Tahoma" w:eastAsia="Tahoma" w:cs="Tahoma"/>
          <w:sz w:val="24"/>
          <w:szCs w:val="24"/>
        </w:rPr>
      </w:pPr>
    </w:p>
    <w:p>
      <w:pPr>
        <w:spacing w:line="240" w:lineRule="auto"/>
        <w:ind w:left="720" w:firstLine="0"/>
        <w:rPr>
          <w:rFonts w:ascii="Tahoma" w:hAnsi="Tahoma" w:eastAsia="Tahoma" w:cs="Tahoma"/>
          <w:sz w:val="24"/>
          <w:szCs w:val="24"/>
        </w:rPr>
      </w:pPr>
    </w:p>
    <w:p>
      <w:pPr>
        <w:shd w:val="clear" w:fill="D9D9D9"/>
        <w:rPr>
          <w:rFonts w:ascii="Tahoma" w:hAnsi="Tahoma" w:eastAsia="Tahoma" w:cs="Tahoma"/>
          <w:b/>
          <w:sz w:val="24"/>
          <w:szCs w:val="24"/>
        </w:rPr>
      </w:pPr>
      <w:r>
        <w:rPr>
          <w:rFonts w:ascii="Tahoma" w:hAnsi="Tahoma" w:eastAsia="Tahoma" w:cs="Tahoma"/>
          <w:b/>
          <w:sz w:val="24"/>
          <w:szCs w:val="24"/>
          <w:rtl w:val="0"/>
        </w:rPr>
        <w:t>Academic Qualification</w:t>
      </w:r>
    </w:p>
    <w:tbl>
      <w:tblPr>
        <w:tblStyle w:val="14"/>
        <w:tblW w:w="907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60"/>
        <w:gridCol w:w="2570"/>
        <w:gridCol w:w="2478"/>
        <w:gridCol w:w="24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9"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ahoma" w:hAnsi="Tahoma" w:eastAsia="Tahoma" w:cs="Tahoma"/>
                <w:b/>
                <w:sz w:val="24"/>
                <w:szCs w:val="24"/>
              </w:rPr>
            </w:pPr>
            <w:r>
              <w:rPr>
                <w:rFonts w:ascii="Tahoma" w:hAnsi="Tahoma" w:eastAsia="Tahoma" w:cs="Tahoma"/>
                <w:b/>
                <w:sz w:val="24"/>
                <w:szCs w:val="24"/>
                <w:rtl w:val="0"/>
              </w:rPr>
              <w:t>year</w:t>
            </w:r>
          </w:p>
        </w:tc>
        <w:tc>
          <w:tcPr>
            <w:tcBorders>
              <w:left w:val="single" w:color="000000" w:sz="4" w:space="0"/>
            </w:tcBorders>
            <w:vAlign w:val="center"/>
          </w:tcPr>
          <w:p>
            <w:pPr>
              <w:spacing w:after="0" w:line="240" w:lineRule="auto"/>
              <w:rPr>
                <w:rFonts w:ascii="Tahoma" w:hAnsi="Tahoma" w:eastAsia="Tahoma" w:cs="Tahoma"/>
                <w:b/>
                <w:sz w:val="24"/>
                <w:szCs w:val="24"/>
              </w:rPr>
            </w:pPr>
            <w:r>
              <w:rPr>
                <w:rFonts w:ascii="Tahoma" w:hAnsi="Tahoma" w:eastAsia="Tahoma" w:cs="Tahoma"/>
                <w:b/>
                <w:sz w:val="24"/>
                <w:szCs w:val="24"/>
                <w:rtl w:val="0"/>
              </w:rPr>
              <w:t>Institute</w:t>
            </w:r>
          </w:p>
        </w:tc>
        <w:tc>
          <w:tcPr>
            <w:vAlign w:val="center"/>
          </w:tcPr>
          <w:p>
            <w:pPr>
              <w:spacing w:after="0" w:line="240" w:lineRule="auto"/>
              <w:jc w:val="center"/>
              <w:rPr>
                <w:rFonts w:ascii="Tahoma" w:hAnsi="Tahoma" w:eastAsia="Tahoma" w:cs="Tahoma"/>
                <w:b/>
                <w:sz w:val="24"/>
                <w:szCs w:val="24"/>
              </w:rPr>
            </w:pPr>
            <w:r>
              <w:rPr>
                <w:rFonts w:ascii="Tahoma" w:hAnsi="Tahoma" w:eastAsia="Tahoma" w:cs="Tahoma"/>
                <w:b/>
                <w:sz w:val="24"/>
                <w:szCs w:val="24"/>
                <w:rtl w:val="0"/>
              </w:rPr>
              <w:t>Course</w:t>
            </w:r>
          </w:p>
        </w:tc>
        <w:tc>
          <w:tcPr>
            <w:vAlign w:val="center"/>
          </w:tcPr>
          <w:p>
            <w:pPr>
              <w:spacing w:after="0" w:line="240" w:lineRule="auto"/>
              <w:rPr>
                <w:rFonts w:ascii="Tahoma" w:hAnsi="Tahoma" w:eastAsia="Tahoma" w:cs="Tahoma"/>
                <w:b/>
                <w:sz w:val="24"/>
                <w:szCs w:val="24"/>
              </w:rPr>
            </w:pPr>
            <w:r>
              <w:rPr>
                <w:rFonts w:ascii="Tahoma" w:hAnsi="Tahoma" w:eastAsia="Tahoma" w:cs="Tahoma"/>
                <w:b/>
                <w:sz w:val="24"/>
                <w:szCs w:val="24"/>
                <w:rtl w:val="0"/>
              </w:rPr>
              <w:t>Board/University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9"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ahoma" w:hAnsi="Tahoma" w:eastAsia="Tahoma" w:cs="Tahoma"/>
                <w:sz w:val="24"/>
                <w:szCs w:val="24"/>
              </w:rPr>
            </w:pPr>
            <w:r>
              <w:rPr>
                <w:rFonts w:ascii="Tahoma" w:hAnsi="Tahoma" w:eastAsia="Tahoma" w:cs="Tahoma"/>
                <w:sz w:val="24"/>
                <w:szCs w:val="24"/>
                <w:rtl w:val="0"/>
              </w:rPr>
              <w:t>2017-2019</w:t>
            </w:r>
          </w:p>
        </w:tc>
        <w:tc>
          <w:tcPr>
            <w:tcBorders>
              <w:left w:val="single" w:color="000000" w:sz="4" w:space="0"/>
            </w:tcBorders>
            <w:vAlign w:val="center"/>
          </w:tcPr>
          <w:p>
            <w:pPr>
              <w:spacing w:after="0" w:line="240" w:lineRule="auto"/>
              <w:rPr>
                <w:rFonts w:ascii="Tahoma" w:hAnsi="Tahoma" w:eastAsia="Tahoma" w:cs="Tahoma"/>
                <w:sz w:val="24"/>
                <w:szCs w:val="24"/>
              </w:rPr>
            </w:pPr>
            <w:r>
              <w:rPr>
                <w:rFonts w:ascii="Tahoma" w:hAnsi="Tahoma" w:eastAsia="Tahoma" w:cs="Tahoma"/>
                <w:sz w:val="24"/>
                <w:szCs w:val="24"/>
                <w:rtl w:val="0"/>
              </w:rPr>
              <w:t>Punjab college of education, Patiala, Punjab</w:t>
            </w:r>
          </w:p>
        </w:tc>
        <w:tc>
          <w:tcPr>
            <w:vAlign w:val="center"/>
          </w:tcPr>
          <w:p>
            <w:pPr>
              <w:spacing w:after="0" w:line="240" w:lineRule="auto"/>
              <w:rPr>
                <w:rFonts w:ascii="Tahoma" w:hAnsi="Tahoma" w:eastAsia="Tahoma" w:cs="Tahoma"/>
                <w:sz w:val="24"/>
                <w:szCs w:val="24"/>
              </w:rPr>
            </w:pPr>
            <w:r>
              <w:rPr>
                <w:rFonts w:ascii="Tahoma" w:hAnsi="Tahoma" w:eastAsia="Tahoma" w:cs="Tahoma"/>
                <w:sz w:val="24"/>
                <w:szCs w:val="24"/>
                <w:rtl w:val="0"/>
              </w:rPr>
              <w:t>B.Ed.(bachelor of education)</w:t>
            </w:r>
          </w:p>
        </w:tc>
        <w:tc>
          <w:tcPr>
            <w:vAlign w:val="center"/>
          </w:tcPr>
          <w:p>
            <w:pPr>
              <w:spacing w:after="0" w:line="240" w:lineRule="auto"/>
              <w:rPr>
                <w:rFonts w:ascii="Tahoma" w:hAnsi="Tahoma" w:eastAsia="Tahoma" w:cs="Tahoma"/>
                <w:sz w:val="24"/>
                <w:szCs w:val="24"/>
              </w:rPr>
            </w:pPr>
            <w:r>
              <w:rPr>
                <w:rFonts w:ascii="Tahoma" w:hAnsi="Tahoma" w:eastAsia="Tahoma" w:cs="Tahoma"/>
                <w:sz w:val="24"/>
                <w:szCs w:val="24"/>
                <w:rtl w:val="0"/>
              </w:rPr>
              <w:t>Punjabi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9"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ahoma" w:hAnsi="Tahoma" w:eastAsia="Tahoma" w:cs="Tahoma"/>
                <w:sz w:val="24"/>
                <w:szCs w:val="24"/>
              </w:rPr>
            </w:pPr>
            <w:r>
              <w:rPr>
                <w:rFonts w:ascii="Tahoma" w:hAnsi="Tahoma" w:eastAsia="Tahoma" w:cs="Tahoma"/>
                <w:sz w:val="24"/>
                <w:szCs w:val="24"/>
                <w:rtl w:val="0"/>
              </w:rPr>
              <w:t>2019-2020</w:t>
            </w:r>
          </w:p>
        </w:tc>
        <w:tc>
          <w:tcPr>
            <w:tcBorders>
              <w:left w:val="single" w:color="000000" w:sz="4" w:space="0"/>
            </w:tcBorders>
            <w:vAlign w:val="center"/>
          </w:tcPr>
          <w:p>
            <w:pPr>
              <w:spacing w:after="0" w:line="240" w:lineRule="auto"/>
              <w:jc w:val="center"/>
              <w:rPr>
                <w:rFonts w:ascii="Tahoma" w:hAnsi="Tahoma" w:eastAsia="Tahoma" w:cs="Tahoma"/>
                <w:sz w:val="24"/>
                <w:szCs w:val="24"/>
              </w:rPr>
            </w:pPr>
            <w:r>
              <w:rPr>
                <w:rFonts w:ascii="Tahoma" w:hAnsi="Tahoma" w:eastAsia="Tahoma" w:cs="Tahoma"/>
                <w:sz w:val="24"/>
                <w:szCs w:val="24"/>
                <w:rtl w:val="0"/>
              </w:rPr>
              <w:t>Siymbiosis instate, pune</w:t>
            </w:r>
          </w:p>
        </w:tc>
        <w:tc>
          <w:tcPr>
            <w:vAlign w:val="center"/>
          </w:tcPr>
          <w:p>
            <w:pPr>
              <w:spacing w:after="0" w:line="240" w:lineRule="auto"/>
              <w:jc w:val="center"/>
              <w:rPr>
                <w:rFonts w:ascii="Tahoma" w:hAnsi="Tahoma" w:eastAsia="Tahoma" w:cs="Tahoma"/>
                <w:sz w:val="24"/>
                <w:szCs w:val="24"/>
              </w:rPr>
            </w:pPr>
            <w:r>
              <w:rPr>
                <w:rFonts w:ascii="Tahoma" w:hAnsi="Tahoma" w:eastAsia="Tahoma" w:cs="Tahoma"/>
                <w:sz w:val="24"/>
                <w:szCs w:val="24"/>
                <w:rtl w:val="0"/>
              </w:rPr>
              <w:t>pgdcrm</w:t>
            </w:r>
          </w:p>
          <w:p>
            <w:pPr>
              <w:spacing w:after="0" w:line="240" w:lineRule="auto"/>
              <w:jc w:val="center"/>
              <w:rPr>
                <w:rFonts w:ascii="Tahoma" w:hAnsi="Tahoma" w:eastAsia="Tahoma" w:cs="Tahoma"/>
                <w:sz w:val="24"/>
                <w:szCs w:val="24"/>
              </w:rPr>
            </w:pPr>
          </w:p>
        </w:tc>
        <w:tc>
          <w:tcPr>
            <w:vAlign w:val="center"/>
          </w:tcPr>
          <w:p>
            <w:pPr>
              <w:spacing w:after="0" w:line="240" w:lineRule="auto"/>
              <w:rPr>
                <w:rFonts w:ascii="Tahoma" w:hAnsi="Tahoma" w:eastAsia="Tahoma" w:cs="Tahoma"/>
                <w:sz w:val="24"/>
                <w:szCs w:val="24"/>
              </w:rPr>
            </w:pPr>
            <w:r>
              <w:rPr>
                <w:rFonts w:ascii="Tahoma" w:hAnsi="Tahoma" w:eastAsia="Tahoma" w:cs="Tahoma"/>
                <w:sz w:val="24"/>
                <w:szCs w:val="24"/>
                <w:rtl w:val="0"/>
              </w:rPr>
              <w:t>Symbiosis institute of distance education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49" w:hRule="atLeast"/>
        </w:trPr>
        <w:tc>
          <w:tcPr>
            <w:tcBorders>
              <w:top w:val="single" w:color="000000" w:sz="4" w:space="0"/>
            </w:tcBorders>
            <w:vAlign w:val="center"/>
          </w:tcPr>
          <w:p>
            <w:pPr>
              <w:rPr>
                <w:rFonts w:ascii="Tahoma" w:hAnsi="Tahoma" w:eastAsia="Tahoma" w:cs="Tahoma"/>
                <w:b/>
                <w:sz w:val="24"/>
                <w:szCs w:val="24"/>
              </w:rPr>
            </w:pPr>
          </w:p>
          <w:p>
            <w:pPr>
              <w:rPr>
                <w:rFonts w:ascii="Tahoma" w:hAnsi="Tahoma" w:eastAsia="Tahoma" w:cs="Tahoma"/>
                <w:b/>
                <w:sz w:val="24"/>
                <w:szCs w:val="24"/>
              </w:rPr>
            </w:pPr>
            <w:r>
              <w:rPr>
                <w:rFonts w:ascii="Tahoma" w:hAnsi="Tahoma" w:eastAsia="Tahoma" w:cs="Tahoma"/>
                <w:b/>
                <w:sz w:val="24"/>
                <w:szCs w:val="24"/>
                <w:rtl w:val="0"/>
              </w:rPr>
              <w:t>2009-2012</w:t>
            </w:r>
          </w:p>
        </w:tc>
        <w:tc>
          <w:tcPr>
            <w:vAlign w:val="center"/>
          </w:tcPr>
          <w:p>
            <w:pPr>
              <w:spacing w:after="0" w:line="240" w:lineRule="auto"/>
              <w:jc w:val="center"/>
              <w:rPr>
                <w:rFonts w:ascii="Tahoma" w:hAnsi="Tahoma" w:eastAsia="Tahoma" w:cs="Tahoma"/>
                <w:sz w:val="24"/>
                <w:szCs w:val="24"/>
              </w:rPr>
            </w:pPr>
            <w:r>
              <w:rPr>
                <w:rFonts w:ascii="Tahoma" w:hAnsi="Tahoma" w:eastAsia="Tahoma" w:cs="Tahoma"/>
                <w:sz w:val="24"/>
                <w:szCs w:val="24"/>
                <w:rtl w:val="0"/>
              </w:rPr>
              <w:t>IIAS</w:t>
            </w:r>
          </w:p>
          <w:p>
            <w:pPr>
              <w:spacing w:after="0" w:line="240" w:lineRule="auto"/>
              <w:jc w:val="center"/>
              <w:rPr>
                <w:rFonts w:ascii="Tahoma" w:hAnsi="Tahoma" w:eastAsia="Tahoma" w:cs="Tahoma"/>
                <w:sz w:val="24"/>
                <w:szCs w:val="24"/>
              </w:rPr>
            </w:pPr>
            <w:r>
              <w:rPr>
                <w:rFonts w:ascii="Tahoma" w:hAnsi="Tahoma" w:eastAsia="Tahoma" w:cs="Tahoma"/>
                <w:sz w:val="24"/>
                <w:szCs w:val="24"/>
                <w:rtl w:val="0"/>
              </w:rPr>
              <w:t>School of Management</w:t>
            </w:r>
          </w:p>
          <w:p>
            <w:pPr>
              <w:jc w:val="center"/>
              <w:rPr>
                <w:rFonts w:ascii="Tahoma" w:hAnsi="Tahoma" w:eastAsia="Tahoma" w:cs="Tahoma"/>
                <w:sz w:val="24"/>
                <w:szCs w:val="24"/>
              </w:rPr>
            </w:pPr>
            <w:r>
              <w:rPr>
                <w:rFonts w:ascii="Tahoma" w:hAnsi="Tahoma" w:eastAsia="Tahoma" w:cs="Tahoma"/>
                <w:sz w:val="24"/>
                <w:szCs w:val="24"/>
                <w:rtl w:val="0"/>
              </w:rPr>
              <w:t>Panaji</w:t>
            </w:r>
          </w:p>
        </w:tc>
        <w:tc>
          <w:tcPr>
            <w:vAlign w:val="center"/>
          </w:tcPr>
          <w:p>
            <w:pPr>
              <w:spacing w:after="0"/>
              <w:jc w:val="center"/>
              <w:rPr>
                <w:rFonts w:ascii="Tahoma" w:hAnsi="Tahoma" w:eastAsia="Tahoma" w:cs="Tahoma"/>
                <w:sz w:val="24"/>
                <w:szCs w:val="24"/>
              </w:rPr>
            </w:pPr>
            <w:r>
              <w:rPr>
                <w:rFonts w:ascii="Tahoma" w:hAnsi="Tahoma" w:eastAsia="Tahoma" w:cs="Tahoma"/>
                <w:sz w:val="24"/>
                <w:szCs w:val="24"/>
                <w:rtl w:val="0"/>
              </w:rPr>
              <w:t xml:space="preserve">B.Sc. </w:t>
            </w:r>
          </w:p>
          <w:p>
            <w:pPr>
              <w:spacing w:after="0"/>
              <w:jc w:val="center"/>
              <w:rPr>
                <w:rFonts w:ascii="Tahoma" w:hAnsi="Tahoma" w:eastAsia="Tahoma" w:cs="Tahoma"/>
                <w:sz w:val="24"/>
                <w:szCs w:val="24"/>
              </w:rPr>
            </w:pPr>
            <w:r>
              <w:rPr>
                <w:rFonts w:ascii="Tahoma" w:hAnsi="Tahoma" w:eastAsia="Tahoma" w:cs="Tahoma"/>
                <w:sz w:val="24"/>
                <w:szCs w:val="24"/>
                <w:rtl w:val="0"/>
              </w:rPr>
              <w:t>Tourism &amp; Hospitality Management</w:t>
            </w:r>
          </w:p>
        </w:tc>
        <w:tc>
          <w:tcPr>
            <w:vAlign w:val="center"/>
          </w:tcPr>
          <w:p>
            <w:pPr>
              <w:spacing w:after="0"/>
              <w:jc w:val="center"/>
              <w:rPr>
                <w:rFonts w:ascii="Tahoma" w:hAnsi="Tahoma" w:eastAsia="Tahoma" w:cs="Tahoma"/>
                <w:sz w:val="24"/>
                <w:szCs w:val="24"/>
              </w:rPr>
            </w:pPr>
            <w:r>
              <w:rPr>
                <w:rFonts w:ascii="Tahoma" w:hAnsi="Tahoma" w:eastAsia="Tahoma" w:cs="Tahoma"/>
                <w:sz w:val="24"/>
                <w:szCs w:val="24"/>
                <w:rtl w:val="0"/>
              </w:rPr>
              <w:t>Madurai Kamaraj</w:t>
            </w:r>
          </w:p>
          <w:p>
            <w:pPr>
              <w:spacing w:after="0"/>
              <w:jc w:val="center"/>
              <w:rPr>
                <w:rFonts w:ascii="Tahoma" w:hAnsi="Tahoma" w:eastAsia="Tahoma" w:cs="Tahoma"/>
                <w:sz w:val="24"/>
                <w:szCs w:val="24"/>
              </w:rPr>
            </w:pPr>
            <w:r>
              <w:rPr>
                <w:rFonts w:ascii="Tahoma" w:hAnsi="Tahoma" w:eastAsia="Tahoma" w:cs="Tahoma"/>
                <w:sz w:val="24"/>
                <w:szCs w:val="24"/>
                <w:rtl w:val="0"/>
              </w:rPr>
              <w:t>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20" w:hRule="atLeast"/>
        </w:trPr>
        <w:tc>
          <w:tcPr>
            <w:vMerge w:val="restart"/>
            <w:vAlign w:val="center"/>
          </w:tcPr>
          <w:p>
            <w:pPr>
              <w:rPr>
                <w:rFonts w:ascii="Tahoma" w:hAnsi="Tahoma" w:eastAsia="Tahoma" w:cs="Tahoma"/>
                <w:b/>
                <w:sz w:val="24"/>
                <w:szCs w:val="24"/>
              </w:rPr>
            </w:pPr>
            <w:r>
              <w:rPr>
                <w:rFonts w:ascii="Tahoma" w:hAnsi="Tahoma" w:eastAsia="Tahoma" w:cs="Tahoma"/>
                <w:b/>
                <w:sz w:val="24"/>
                <w:szCs w:val="24"/>
                <w:rtl w:val="0"/>
              </w:rPr>
              <w:t>ACADEMIC QUALIFICATION</w:t>
            </w:r>
          </w:p>
          <w:p>
            <w:pPr>
              <w:spacing w:after="0" w:line="240" w:lineRule="auto"/>
              <w:jc w:val="center"/>
              <w:rPr>
                <w:rFonts w:ascii="Tahoma" w:hAnsi="Tahoma" w:eastAsia="Tahoma" w:cs="Tahoma"/>
                <w:b/>
                <w:sz w:val="24"/>
                <w:szCs w:val="24"/>
              </w:rPr>
            </w:pPr>
          </w:p>
        </w:tc>
        <w:tc>
          <w:tcPr>
            <w:vAlign w:val="bottom"/>
          </w:tcPr>
          <w:p>
            <w:pPr>
              <w:widowControl w:val="0"/>
              <w:spacing w:after="0" w:line="240" w:lineRule="auto"/>
              <w:jc w:val="center"/>
              <w:rPr>
                <w:rFonts w:ascii="Tahoma" w:hAnsi="Tahoma" w:eastAsia="Tahoma" w:cs="Tahoma"/>
                <w:sz w:val="24"/>
                <w:szCs w:val="24"/>
              </w:rPr>
            </w:pPr>
          </w:p>
          <w:p>
            <w:pPr>
              <w:widowControl w:val="0"/>
              <w:spacing w:after="0" w:line="240" w:lineRule="auto"/>
              <w:jc w:val="center"/>
              <w:rPr>
                <w:rFonts w:ascii="Tahoma" w:hAnsi="Tahoma" w:eastAsia="Tahoma" w:cs="Tahoma"/>
                <w:sz w:val="24"/>
                <w:szCs w:val="24"/>
              </w:rPr>
            </w:pPr>
            <w:r>
              <w:rPr>
                <w:rFonts w:ascii="Tahoma" w:hAnsi="Tahoma" w:eastAsia="Tahoma" w:cs="Tahoma"/>
                <w:sz w:val="24"/>
                <w:szCs w:val="24"/>
                <w:rtl w:val="0"/>
              </w:rPr>
              <w:t>Santaji Mahavidyalaya</w:t>
            </w:r>
          </w:p>
          <w:p>
            <w:pPr>
              <w:widowControl w:val="0"/>
              <w:spacing w:after="0" w:line="240" w:lineRule="auto"/>
              <w:jc w:val="center"/>
              <w:rPr>
                <w:rFonts w:ascii="Tahoma" w:hAnsi="Tahoma" w:eastAsia="Tahoma" w:cs="Tahoma"/>
                <w:sz w:val="24"/>
                <w:szCs w:val="24"/>
              </w:rPr>
            </w:pPr>
            <w:r>
              <w:rPr>
                <w:rFonts w:ascii="Tahoma" w:hAnsi="Tahoma" w:eastAsia="Tahoma" w:cs="Tahoma"/>
                <w:sz w:val="24"/>
                <w:szCs w:val="24"/>
                <w:rtl w:val="0"/>
              </w:rPr>
              <w:t>Nagpur, Maharashtra</w:t>
            </w:r>
          </w:p>
          <w:p>
            <w:pPr>
              <w:spacing w:after="0" w:line="240" w:lineRule="auto"/>
              <w:jc w:val="center"/>
              <w:rPr>
                <w:rFonts w:ascii="Tahoma" w:hAnsi="Tahoma" w:eastAsia="Tahoma" w:cs="Tahoma"/>
                <w:sz w:val="24"/>
                <w:szCs w:val="24"/>
              </w:rPr>
            </w:pPr>
            <w:r>
              <w:rPr>
                <w:rFonts w:ascii="Tahoma" w:hAnsi="Tahoma" w:eastAsia="Tahoma" w:cs="Tahoma"/>
                <w:sz w:val="24"/>
                <w:szCs w:val="24"/>
                <w:rtl w:val="0"/>
              </w:rPr>
              <w:t>(2006)</w:t>
            </w:r>
          </w:p>
        </w:tc>
        <w:tc>
          <w:tcPr>
            <w:vAlign w:val="center"/>
          </w:tcPr>
          <w:p>
            <w:pPr>
              <w:spacing w:after="0" w:line="240" w:lineRule="auto"/>
              <w:jc w:val="center"/>
              <w:rPr>
                <w:rFonts w:ascii="Tahoma" w:hAnsi="Tahoma" w:eastAsia="Tahoma" w:cs="Tahoma"/>
                <w:sz w:val="24"/>
                <w:szCs w:val="24"/>
              </w:rPr>
            </w:pPr>
            <w:r>
              <w:rPr>
                <w:rFonts w:ascii="Tahoma" w:hAnsi="Tahoma" w:eastAsia="Tahoma" w:cs="Tahoma"/>
                <w:sz w:val="24"/>
                <w:szCs w:val="24"/>
                <w:rtl w:val="0"/>
              </w:rPr>
              <w:t>H.S.C</w:t>
            </w:r>
          </w:p>
        </w:tc>
        <w:tc>
          <w:tcPr>
            <w:vAlign w:val="center"/>
          </w:tcPr>
          <w:p>
            <w:pPr>
              <w:spacing w:after="0" w:line="240" w:lineRule="auto"/>
              <w:jc w:val="center"/>
              <w:rPr>
                <w:rFonts w:ascii="Tahoma" w:hAnsi="Tahoma" w:eastAsia="Tahoma" w:cs="Tahoma"/>
                <w:sz w:val="24"/>
                <w:szCs w:val="24"/>
              </w:rPr>
            </w:pPr>
            <w:r>
              <w:rPr>
                <w:rFonts w:ascii="Tahoma" w:hAnsi="Tahoma" w:eastAsia="Tahoma" w:cs="Tahoma"/>
                <w:sz w:val="24"/>
                <w:szCs w:val="24"/>
                <w:rtl w:val="0"/>
              </w:rPr>
              <w:t>Maharashtra 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392" w:hRule="atLeast"/>
        </w:trPr>
        <w:tc>
          <w:tcPr>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sz w:val="24"/>
                <w:szCs w:val="24"/>
              </w:rPr>
            </w:pPr>
          </w:p>
        </w:tc>
        <w:tc>
          <w:tcPr>
            <w:vAlign w:val="center"/>
          </w:tcPr>
          <w:p>
            <w:pPr>
              <w:widowControl w:val="0"/>
              <w:spacing w:after="0" w:line="240" w:lineRule="auto"/>
              <w:jc w:val="center"/>
              <w:rPr>
                <w:rFonts w:ascii="Tahoma" w:hAnsi="Tahoma" w:eastAsia="Tahoma" w:cs="Tahoma"/>
                <w:sz w:val="24"/>
                <w:szCs w:val="24"/>
              </w:rPr>
            </w:pPr>
            <w:r>
              <w:rPr>
                <w:rFonts w:ascii="Tahoma" w:hAnsi="Tahoma" w:eastAsia="Tahoma" w:cs="Tahoma"/>
                <w:sz w:val="24"/>
                <w:szCs w:val="24"/>
                <w:rtl w:val="0"/>
              </w:rPr>
              <w:t>Kendriya Vidyalaya,</w:t>
            </w:r>
          </w:p>
          <w:p>
            <w:pPr>
              <w:widowControl w:val="0"/>
              <w:spacing w:after="0" w:line="240" w:lineRule="auto"/>
              <w:jc w:val="center"/>
              <w:rPr>
                <w:rFonts w:ascii="Tahoma" w:hAnsi="Tahoma" w:eastAsia="Tahoma" w:cs="Tahoma"/>
                <w:sz w:val="24"/>
                <w:szCs w:val="24"/>
              </w:rPr>
            </w:pPr>
            <w:r>
              <w:rPr>
                <w:rFonts w:ascii="Tahoma" w:hAnsi="Tahoma" w:eastAsia="Tahoma" w:cs="Tahoma"/>
                <w:sz w:val="24"/>
                <w:szCs w:val="24"/>
                <w:rtl w:val="0"/>
              </w:rPr>
              <w:t>Nagpur, Maharashtra</w:t>
            </w:r>
          </w:p>
          <w:p>
            <w:pPr>
              <w:widowControl w:val="0"/>
              <w:spacing w:after="0" w:line="240" w:lineRule="auto"/>
              <w:jc w:val="center"/>
              <w:rPr>
                <w:rFonts w:ascii="Tahoma" w:hAnsi="Tahoma" w:eastAsia="Tahoma" w:cs="Tahoma"/>
                <w:sz w:val="24"/>
                <w:szCs w:val="24"/>
              </w:rPr>
            </w:pPr>
            <w:r>
              <w:rPr>
                <w:rFonts w:ascii="Tahoma" w:hAnsi="Tahoma" w:eastAsia="Tahoma" w:cs="Tahoma"/>
                <w:sz w:val="24"/>
                <w:szCs w:val="24"/>
                <w:rtl w:val="0"/>
              </w:rPr>
              <w:t>(2004)</w:t>
            </w:r>
          </w:p>
          <w:p>
            <w:pPr>
              <w:spacing w:after="0" w:line="240" w:lineRule="auto"/>
              <w:jc w:val="center"/>
              <w:rPr>
                <w:rFonts w:ascii="Tahoma" w:hAnsi="Tahoma" w:eastAsia="Tahoma" w:cs="Tahoma"/>
                <w:sz w:val="24"/>
                <w:szCs w:val="24"/>
              </w:rPr>
            </w:pPr>
          </w:p>
        </w:tc>
        <w:tc>
          <w:tcPr>
            <w:vAlign w:val="center"/>
          </w:tcPr>
          <w:p>
            <w:pPr>
              <w:spacing w:after="0" w:line="240" w:lineRule="auto"/>
              <w:jc w:val="center"/>
              <w:rPr>
                <w:rFonts w:ascii="Tahoma" w:hAnsi="Tahoma" w:eastAsia="Tahoma" w:cs="Tahoma"/>
                <w:sz w:val="24"/>
                <w:szCs w:val="24"/>
              </w:rPr>
            </w:pPr>
            <w:r>
              <w:rPr>
                <w:rFonts w:ascii="Tahoma" w:hAnsi="Tahoma" w:eastAsia="Tahoma" w:cs="Tahoma"/>
                <w:sz w:val="24"/>
                <w:szCs w:val="24"/>
                <w:rtl w:val="0"/>
              </w:rPr>
              <w:t>S.S.C</w:t>
            </w:r>
          </w:p>
        </w:tc>
        <w:tc>
          <w:tcPr>
            <w:vAlign w:val="center"/>
          </w:tcPr>
          <w:p>
            <w:pPr>
              <w:spacing w:after="0" w:line="240" w:lineRule="auto"/>
              <w:jc w:val="center"/>
              <w:rPr>
                <w:rFonts w:ascii="Tahoma" w:hAnsi="Tahoma" w:eastAsia="Tahoma" w:cs="Tahoma"/>
                <w:sz w:val="24"/>
                <w:szCs w:val="24"/>
              </w:rPr>
            </w:pPr>
            <w:r>
              <w:rPr>
                <w:rFonts w:ascii="Tahoma" w:hAnsi="Tahoma" w:eastAsia="Tahoma" w:cs="Tahoma"/>
                <w:sz w:val="24"/>
                <w:szCs w:val="24"/>
                <w:rtl w:val="0"/>
              </w:rPr>
              <w:t>C.B.S.E.</w:t>
            </w:r>
          </w:p>
        </w:tc>
      </w:tr>
    </w:tbl>
    <w:p>
      <w:pPr>
        <w:spacing w:after="0" w:line="240" w:lineRule="auto"/>
        <w:rPr>
          <w:rFonts w:ascii="Tahoma" w:hAnsi="Tahoma" w:eastAsia="Tahoma" w:cs="Tahoma"/>
          <w:sz w:val="24"/>
          <w:szCs w:val="24"/>
        </w:rPr>
      </w:pPr>
    </w:p>
    <w:p>
      <w:pPr>
        <w:shd w:val="clear" w:fill="D9D9D9"/>
        <w:rPr>
          <w:rFonts w:ascii="Tahoma" w:hAnsi="Tahoma" w:eastAsia="Tahoma" w:cs="Tahoma"/>
          <w:b/>
          <w:sz w:val="24"/>
          <w:szCs w:val="24"/>
        </w:rPr>
      </w:pPr>
      <w:r>
        <w:rPr>
          <w:rFonts w:ascii="Tahoma" w:hAnsi="Tahoma" w:eastAsia="Tahoma" w:cs="Tahoma"/>
          <w:b/>
          <w:sz w:val="24"/>
          <w:szCs w:val="24"/>
          <w:rtl w:val="0"/>
        </w:rPr>
        <w:t>OtherWork Experience</w:t>
      </w:r>
    </w:p>
    <w:p>
      <w:pPr>
        <w:shd w:val="clear" w:fill="D9D9D9"/>
        <w:rPr>
          <w:rFonts w:ascii="Tahoma" w:hAnsi="Tahoma" w:eastAsia="Tahoma" w:cs="Tahoma"/>
          <w:b/>
          <w:sz w:val="24"/>
          <w:szCs w:val="24"/>
        </w:rPr>
      </w:pPr>
    </w:p>
    <w:p>
      <w:pPr>
        <w:shd w:val="clear" w:fill="D9D9D9"/>
        <w:rPr>
          <w:rFonts w:ascii="Tahoma" w:hAnsi="Tahoma" w:eastAsia="Tahoma" w:cs="Tahoma"/>
          <w:b/>
          <w:sz w:val="24"/>
          <w:szCs w:val="24"/>
        </w:rPr>
      </w:pPr>
    </w:p>
    <w:tbl>
      <w:tblPr>
        <w:tblStyle w:val="15"/>
        <w:tblW w:w="108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760"/>
        <w:gridCol w:w="1188"/>
        <w:gridCol w:w="1188"/>
        <w:gridCol w:w="2102"/>
        <w:gridCol w:w="3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4" w:hRule="atLeast"/>
        </w:trPr>
        <w:tc>
          <w:tcPr>
            <w:vMerge w:val="restart"/>
            <w:vAlign w:val="center"/>
          </w:tcPr>
          <w:p>
            <w:pPr>
              <w:spacing w:after="0" w:line="240" w:lineRule="auto"/>
              <w:jc w:val="center"/>
              <w:rPr>
                <w:rFonts w:ascii="Tahoma" w:hAnsi="Tahoma" w:eastAsia="Tahoma" w:cs="Tahoma"/>
                <w:b/>
                <w:sz w:val="24"/>
                <w:szCs w:val="24"/>
              </w:rPr>
            </w:pPr>
            <w:r>
              <w:rPr>
                <w:rFonts w:ascii="Tahoma" w:hAnsi="Tahoma" w:eastAsia="Tahoma" w:cs="Tahoma"/>
                <w:b/>
                <w:sz w:val="24"/>
                <w:szCs w:val="24"/>
                <w:rtl w:val="0"/>
              </w:rPr>
              <w:t xml:space="preserve">NAME OF THE </w:t>
            </w:r>
          </w:p>
          <w:p>
            <w:pPr>
              <w:spacing w:after="0" w:line="240" w:lineRule="auto"/>
              <w:jc w:val="center"/>
              <w:rPr>
                <w:rFonts w:ascii="Tahoma" w:hAnsi="Tahoma" w:eastAsia="Tahoma" w:cs="Tahoma"/>
                <w:b/>
                <w:sz w:val="24"/>
                <w:szCs w:val="24"/>
              </w:rPr>
            </w:pPr>
            <w:r>
              <w:rPr>
                <w:rFonts w:ascii="Tahoma" w:hAnsi="Tahoma" w:eastAsia="Tahoma" w:cs="Tahoma"/>
                <w:b/>
                <w:sz w:val="24"/>
                <w:szCs w:val="24"/>
                <w:rtl w:val="0"/>
              </w:rPr>
              <w:t>ORGANISATION</w:t>
            </w:r>
          </w:p>
        </w:tc>
        <w:tc>
          <w:tcPr>
            <w:gridSpan w:val="2"/>
            <w:vAlign w:val="center"/>
          </w:tcPr>
          <w:p>
            <w:pPr>
              <w:spacing w:line="240" w:lineRule="auto"/>
              <w:jc w:val="center"/>
              <w:rPr>
                <w:rFonts w:ascii="Tahoma" w:hAnsi="Tahoma" w:eastAsia="Tahoma" w:cs="Tahoma"/>
                <w:b/>
                <w:sz w:val="24"/>
                <w:szCs w:val="24"/>
              </w:rPr>
            </w:pPr>
            <w:r>
              <w:rPr>
                <w:rFonts w:ascii="Tahoma" w:hAnsi="Tahoma" w:eastAsia="Tahoma" w:cs="Tahoma"/>
                <w:b/>
                <w:sz w:val="24"/>
                <w:szCs w:val="24"/>
                <w:rtl w:val="0"/>
              </w:rPr>
              <w:t>PERIOD</w:t>
            </w:r>
          </w:p>
        </w:tc>
        <w:tc>
          <w:tcPr>
            <w:vMerge w:val="restart"/>
            <w:vAlign w:val="center"/>
          </w:tcPr>
          <w:p>
            <w:pPr>
              <w:spacing w:line="240" w:lineRule="auto"/>
              <w:jc w:val="center"/>
              <w:rPr>
                <w:rFonts w:ascii="Tahoma" w:hAnsi="Tahoma" w:eastAsia="Tahoma" w:cs="Tahoma"/>
                <w:b/>
                <w:sz w:val="24"/>
                <w:szCs w:val="24"/>
              </w:rPr>
            </w:pPr>
            <w:r>
              <w:rPr>
                <w:rFonts w:ascii="Tahoma" w:hAnsi="Tahoma" w:eastAsia="Tahoma" w:cs="Tahoma"/>
                <w:b/>
                <w:sz w:val="24"/>
                <w:szCs w:val="24"/>
                <w:rtl w:val="0"/>
              </w:rPr>
              <w:t>TOTAL PERIOD</w:t>
            </w:r>
          </w:p>
        </w:tc>
        <w:tc>
          <w:tcPr>
            <w:vMerge w:val="restart"/>
            <w:vAlign w:val="center"/>
          </w:tcPr>
          <w:p>
            <w:pPr>
              <w:spacing w:line="240" w:lineRule="auto"/>
              <w:jc w:val="center"/>
              <w:rPr>
                <w:rFonts w:ascii="Tahoma" w:hAnsi="Tahoma" w:eastAsia="Tahoma" w:cs="Tahoma"/>
                <w:b/>
                <w:sz w:val="24"/>
                <w:szCs w:val="24"/>
              </w:rPr>
            </w:pPr>
            <w:r>
              <w:rPr>
                <w:rFonts w:ascii="Tahoma" w:hAnsi="Tahoma" w:eastAsia="Tahoma" w:cs="Tahoma"/>
                <w:b/>
                <w:sz w:val="24"/>
                <w:szCs w:val="24"/>
                <w:rtl w:val="0"/>
              </w:rPr>
              <w:t>Responsibilities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98" w:hRule="atLeast"/>
        </w:trPr>
        <w:tc>
          <w:tcPr>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sz w:val="24"/>
                <w:szCs w:val="24"/>
              </w:rPr>
            </w:pPr>
          </w:p>
        </w:tc>
        <w:tc>
          <w:tcPr>
            <w:vAlign w:val="center"/>
          </w:tcPr>
          <w:p>
            <w:pPr>
              <w:spacing w:line="240" w:lineRule="auto"/>
              <w:jc w:val="center"/>
              <w:rPr>
                <w:rFonts w:ascii="Tahoma" w:hAnsi="Tahoma" w:eastAsia="Tahoma" w:cs="Tahoma"/>
                <w:b/>
                <w:sz w:val="24"/>
                <w:szCs w:val="24"/>
              </w:rPr>
            </w:pPr>
            <w:r>
              <w:rPr>
                <w:rFonts w:ascii="Tahoma" w:hAnsi="Tahoma" w:eastAsia="Tahoma" w:cs="Tahoma"/>
                <w:b/>
                <w:sz w:val="24"/>
                <w:szCs w:val="24"/>
                <w:rtl w:val="0"/>
              </w:rPr>
              <w:t>FROM</w:t>
            </w:r>
          </w:p>
        </w:tc>
        <w:tc>
          <w:tcPr>
            <w:vAlign w:val="center"/>
          </w:tcPr>
          <w:p>
            <w:pPr>
              <w:spacing w:line="240" w:lineRule="auto"/>
              <w:jc w:val="center"/>
              <w:rPr>
                <w:rFonts w:ascii="Tahoma" w:hAnsi="Tahoma" w:eastAsia="Tahoma" w:cs="Tahoma"/>
                <w:b/>
                <w:sz w:val="24"/>
                <w:szCs w:val="24"/>
              </w:rPr>
            </w:pPr>
            <w:r>
              <w:rPr>
                <w:rFonts w:ascii="Tahoma" w:hAnsi="Tahoma" w:eastAsia="Tahoma" w:cs="Tahoma"/>
                <w:b/>
                <w:sz w:val="24"/>
                <w:szCs w:val="24"/>
                <w:rtl w:val="0"/>
              </w:rPr>
              <w:t>TO</w:t>
            </w:r>
          </w:p>
        </w:tc>
        <w:tc>
          <w:tcPr>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sz w:val="24"/>
                <w:szCs w:val="24"/>
              </w:rPr>
            </w:pPr>
          </w:p>
        </w:tc>
        <w:tc>
          <w:tcPr>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6" w:hRule="atLeast"/>
        </w:trPr>
        <w:tc>
          <w:tcPr>
            <w:vAlign w:val="center"/>
          </w:tcPr>
          <w:p>
            <w:pPr>
              <w:spacing w:line="240" w:lineRule="auto"/>
              <w:jc w:val="center"/>
              <w:rPr>
                <w:rFonts w:ascii="Tahoma" w:hAnsi="Tahoma" w:eastAsia="Tahoma" w:cs="Tahoma"/>
                <w:sz w:val="24"/>
                <w:szCs w:val="24"/>
              </w:rPr>
            </w:pPr>
            <w:r>
              <w:rPr>
                <w:rFonts w:ascii="Tahoma" w:hAnsi="Tahoma" w:eastAsia="Tahoma" w:cs="Tahoma"/>
                <w:sz w:val="24"/>
                <w:szCs w:val="24"/>
                <w:rtl w:val="0"/>
              </w:rPr>
              <w:t>Funky Heads Event Management, Panaji</w:t>
            </w:r>
          </w:p>
        </w:tc>
        <w:tc>
          <w:tcPr>
            <w:vAlign w:val="center"/>
          </w:tcPr>
          <w:p>
            <w:pPr>
              <w:spacing w:line="240" w:lineRule="auto"/>
              <w:jc w:val="center"/>
              <w:rPr>
                <w:rFonts w:ascii="Tahoma" w:hAnsi="Tahoma" w:eastAsia="Tahoma" w:cs="Tahoma"/>
                <w:sz w:val="24"/>
                <w:szCs w:val="24"/>
              </w:rPr>
            </w:pPr>
            <w:r>
              <w:rPr>
                <w:rFonts w:ascii="Tahoma" w:hAnsi="Tahoma" w:eastAsia="Tahoma" w:cs="Tahoma"/>
                <w:sz w:val="24"/>
                <w:szCs w:val="24"/>
                <w:rtl w:val="0"/>
              </w:rPr>
              <w:t>2009 july</w:t>
            </w:r>
          </w:p>
        </w:tc>
        <w:tc>
          <w:tcPr>
            <w:vAlign w:val="center"/>
          </w:tcPr>
          <w:p>
            <w:pPr>
              <w:spacing w:line="240" w:lineRule="auto"/>
              <w:jc w:val="center"/>
              <w:rPr>
                <w:rFonts w:ascii="Tahoma" w:hAnsi="Tahoma" w:eastAsia="Tahoma" w:cs="Tahoma"/>
                <w:sz w:val="24"/>
                <w:szCs w:val="24"/>
              </w:rPr>
            </w:pPr>
            <w:r>
              <w:rPr>
                <w:rFonts w:ascii="Tahoma" w:hAnsi="Tahoma" w:eastAsia="Tahoma" w:cs="Tahoma"/>
                <w:sz w:val="24"/>
                <w:szCs w:val="24"/>
                <w:rtl w:val="0"/>
              </w:rPr>
              <w:t>2010 Sept</w:t>
            </w:r>
          </w:p>
        </w:tc>
        <w:tc>
          <w:tcPr>
            <w:vAlign w:val="center"/>
          </w:tcPr>
          <w:p>
            <w:pPr>
              <w:spacing w:line="240" w:lineRule="auto"/>
              <w:jc w:val="center"/>
              <w:rPr>
                <w:rFonts w:ascii="Tahoma" w:hAnsi="Tahoma" w:eastAsia="Tahoma" w:cs="Tahoma"/>
                <w:sz w:val="24"/>
                <w:szCs w:val="24"/>
              </w:rPr>
            </w:pPr>
            <w:r>
              <w:rPr>
                <w:rFonts w:ascii="Tahoma" w:hAnsi="Tahoma" w:eastAsia="Tahoma" w:cs="Tahoma"/>
                <w:sz w:val="24"/>
                <w:szCs w:val="24"/>
                <w:rtl w:val="0"/>
              </w:rPr>
              <w:t>15 months</w:t>
            </w:r>
          </w:p>
        </w:tc>
        <w:tc>
          <w:tcPr>
            <w:vAlign w:val="center"/>
          </w:tcPr>
          <w:p>
            <w:pPr>
              <w:spacing w:line="240" w:lineRule="auto"/>
              <w:jc w:val="center"/>
              <w:rPr>
                <w:rFonts w:ascii="Tahoma" w:hAnsi="Tahoma" w:eastAsia="Tahoma" w:cs="Tahoma"/>
                <w:sz w:val="24"/>
                <w:szCs w:val="24"/>
              </w:rPr>
            </w:pPr>
            <w:r>
              <w:rPr>
                <w:rFonts w:ascii="Tahoma" w:hAnsi="Tahoma" w:eastAsia="Tahoma" w:cs="Tahoma"/>
                <w:sz w:val="24"/>
                <w:szCs w:val="24"/>
                <w:rtl w:val="0"/>
              </w:rPr>
              <w:t>Event co-ordinator</w:t>
            </w:r>
          </w:p>
        </w:tc>
      </w:tr>
    </w:tbl>
    <w:p>
      <w:pPr>
        <w:spacing w:line="240" w:lineRule="auto"/>
        <w:jc w:val="both"/>
        <w:rPr>
          <w:rFonts w:ascii="Tahoma" w:hAnsi="Tahoma" w:eastAsia="Tahoma" w:cs="Tahoma"/>
          <w:sz w:val="24"/>
          <w:szCs w:val="24"/>
        </w:rPr>
      </w:pPr>
    </w:p>
    <w:p>
      <w:pPr>
        <w:spacing w:line="240" w:lineRule="auto"/>
        <w:jc w:val="both"/>
        <w:rPr>
          <w:rFonts w:ascii="Tahoma" w:hAnsi="Tahoma" w:eastAsia="Tahoma" w:cs="Tahoma"/>
          <w:sz w:val="24"/>
          <w:szCs w:val="24"/>
        </w:rPr>
      </w:pPr>
      <w:r>
        <w:rPr>
          <w:rFonts w:ascii="Tahoma" w:hAnsi="Tahoma" w:eastAsia="Tahoma" w:cs="Tahoma"/>
          <w:sz w:val="24"/>
          <w:szCs w:val="24"/>
          <w:rtl w:val="0"/>
        </w:rPr>
        <w:t>Certification in personality development- udemy</w:t>
      </w:r>
    </w:p>
    <w:p>
      <w:pPr>
        <w:spacing w:line="240" w:lineRule="auto"/>
        <w:jc w:val="both"/>
        <w:rPr>
          <w:rFonts w:ascii="Tahoma" w:hAnsi="Tahoma" w:eastAsia="Tahoma" w:cs="Tahoma"/>
          <w:sz w:val="24"/>
          <w:szCs w:val="24"/>
        </w:rPr>
      </w:pPr>
      <w:r>
        <w:rPr>
          <w:rFonts w:ascii="Tahoma" w:hAnsi="Tahoma" w:eastAsia="Tahoma" w:cs="Tahoma"/>
          <w:sz w:val="24"/>
          <w:szCs w:val="24"/>
          <w:rtl w:val="0"/>
        </w:rPr>
        <w:t>Diploma in interior designing(basic)-alison</w:t>
      </w:r>
    </w:p>
    <w:p>
      <w:pPr>
        <w:spacing w:line="240" w:lineRule="auto"/>
        <w:jc w:val="both"/>
        <w:rPr>
          <w:rFonts w:ascii="Tahoma" w:hAnsi="Tahoma" w:eastAsia="Tahoma" w:cs="Tahoma"/>
          <w:sz w:val="24"/>
          <w:szCs w:val="24"/>
        </w:rPr>
      </w:pPr>
    </w:p>
    <w:p>
      <w:pPr>
        <w:shd w:val="clear" w:fill="D9D9D9"/>
        <w:rPr>
          <w:rFonts w:ascii="Tahoma" w:hAnsi="Tahoma" w:eastAsia="Tahoma" w:cs="Tahoma"/>
          <w:b/>
          <w:sz w:val="24"/>
          <w:szCs w:val="24"/>
        </w:rPr>
      </w:pPr>
      <w:r>
        <w:rPr>
          <w:rFonts w:ascii="Tahoma" w:hAnsi="Tahoma" w:eastAsia="Tahoma" w:cs="Tahoma"/>
          <w:b/>
          <w:sz w:val="24"/>
          <w:szCs w:val="24"/>
          <w:rtl w:val="0"/>
        </w:rPr>
        <w:t>Key Strength</w:t>
      </w:r>
    </w:p>
    <w:p>
      <w:pPr>
        <w:numPr>
          <w:ilvl w:val="0"/>
          <w:numId w:val="7"/>
        </w:numPr>
        <w:spacing w:before="280" w:after="0" w:line="240" w:lineRule="auto"/>
        <w:ind w:left="720" w:hanging="360"/>
      </w:pPr>
      <w:r>
        <w:rPr>
          <w:rFonts w:ascii="Tahoma" w:hAnsi="Tahoma" w:eastAsia="Tahoma" w:cs="Tahoma"/>
          <w:sz w:val="24"/>
          <w:szCs w:val="24"/>
          <w:rtl w:val="0"/>
        </w:rPr>
        <w:t>Sales &amp; Revenue Generation</w:t>
      </w:r>
    </w:p>
    <w:p>
      <w:pPr>
        <w:numPr>
          <w:ilvl w:val="0"/>
          <w:numId w:val="7"/>
        </w:numPr>
        <w:spacing w:before="0" w:after="0" w:line="240" w:lineRule="auto"/>
        <w:ind w:left="720" w:hanging="360"/>
      </w:pPr>
      <w:r>
        <w:rPr>
          <w:rFonts w:ascii="Tahoma" w:hAnsi="Tahoma" w:eastAsia="Tahoma" w:cs="Tahoma"/>
          <w:sz w:val="24"/>
          <w:szCs w:val="24"/>
          <w:rtl w:val="0"/>
        </w:rPr>
        <w:t>Excellent communication skills</w:t>
      </w:r>
    </w:p>
    <w:p>
      <w:pPr>
        <w:numPr>
          <w:ilvl w:val="0"/>
          <w:numId w:val="7"/>
        </w:numPr>
        <w:spacing w:before="0" w:after="0" w:line="240" w:lineRule="auto"/>
        <w:ind w:left="720" w:hanging="360"/>
      </w:pPr>
      <w:r>
        <w:rPr>
          <w:rFonts w:ascii="Tahoma" w:hAnsi="Tahoma" w:eastAsia="Tahoma" w:cs="Tahoma"/>
          <w:sz w:val="24"/>
          <w:szCs w:val="24"/>
          <w:rtl w:val="0"/>
        </w:rPr>
        <w:t>Account Management</w:t>
      </w:r>
    </w:p>
    <w:p>
      <w:pPr>
        <w:numPr>
          <w:ilvl w:val="0"/>
          <w:numId w:val="7"/>
        </w:numPr>
        <w:spacing w:before="0" w:after="0" w:line="240" w:lineRule="auto"/>
        <w:ind w:left="720" w:hanging="360"/>
      </w:pPr>
      <w:r>
        <w:rPr>
          <w:rFonts w:ascii="Tahoma" w:hAnsi="Tahoma" w:eastAsia="Tahoma" w:cs="Tahoma"/>
          <w:sz w:val="24"/>
          <w:szCs w:val="24"/>
          <w:rtl w:val="0"/>
        </w:rPr>
        <w:t>Customer Relations Development</w:t>
      </w:r>
    </w:p>
    <w:p>
      <w:pPr>
        <w:numPr>
          <w:ilvl w:val="0"/>
          <w:numId w:val="7"/>
        </w:numPr>
        <w:spacing w:before="0" w:after="0" w:line="240" w:lineRule="auto"/>
        <w:ind w:left="720" w:hanging="360"/>
      </w:pPr>
      <w:r>
        <w:rPr>
          <w:rFonts w:ascii="Tahoma" w:hAnsi="Tahoma" w:eastAsia="Tahoma" w:cs="Tahoma"/>
          <w:sz w:val="24"/>
          <w:szCs w:val="24"/>
          <w:rtl w:val="0"/>
        </w:rPr>
        <w:t>Market Research and Analysis</w:t>
      </w:r>
    </w:p>
    <w:p>
      <w:pPr>
        <w:numPr>
          <w:ilvl w:val="0"/>
          <w:numId w:val="7"/>
        </w:numPr>
        <w:spacing w:before="0" w:after="0" w:line="240" w:lineRule="auto"/>
        <w:ind w:left="720" w:hanging="360"/>
      </w:pPr>
      <w:r>
        <w:rPr>
          <w:rFonts w:ascii="Tahoma" w:hAnsi="Tahoma" w:eastAsia="Tahoma" w:cs="Tahoma"/>
          <w:sz w:val="24"/>
          <w:szCs w:val="24"/>
          <w:rtl w:val="0"/>
        </w:rPr>
        <w:t>Promotion and Sales Tactics</w:t>
      </w:r>
    </w:p>
    <w:p>
      <w:pPr>
        <w:numPr>
          <w:ilvl w:val="0"/>
          <w:numId w:val="7"/>
        </w:numPr>
        <w:spacing w:before="0" w:after="0" w:line="240" w:lineRule="auto"/>
        <w:ind w:left="720" w:hanging="360"/>
      </w:pPr>
      <w:r>
        <w:rPr>
          <w:rFonts w:ascii="Tahoma" w:hAnsi="Tahoma" w:eastAsia="Tahoma" w:cs="Tahoma"/>
          <w:sz w:val="24"/>
          <w:szCs w:val="24"/>
          <w:rtl w:val="0"/>
        </w:rPr>
        <w:t>Customer Service Tactics</w:t>
      </w:r>
    </w:p>
    <w:p>
      <w:pPr>
        <w:numPr>
          <w:ilvl w:val="0"/>
          <w:numId w:val="7"/>
        </w:numPr>
        <w:spacing w:before="0" w:after="0" w:line="240" w:lineRule="auto"/>
        <w:ind w:left="720" w:hanging="360"/>
      </w:pPr>
      <w:r>
        <w:rPr>
          <w:rFonts w:ascii="Tahoma" w:hAnsi="Tahoma" w:eastAsia="Tahoma" w:cs="Tahoma"/>
          <w:sz w:val="24"/>
          <w:szCs w:val="24"/>
          <w:rtl w:val="0"/>
        </w:rPr>
        <w:t>New Business Development</w:t>
      </w:r>
    </w:p>
    <w:p>
      <w:pPr>
        <w:numPr>
          <w:ilvl w:val="0"/>
          <w:numId w:val="7"/>
        </w:numPr>
        <w:spacing w:before="0" w:after="0" w:line="240" w:lineRule="auto"/>
        <w:ind w:left="720" w:hanging="360"/>
      </w:pPr>
      <w:r>
        <w:rPr>
          <w:rFonts w:ascii="Tahoma" w:hAnsi="Tahoma" w:eastAsia="Tahoma" w:cs="Tahoma"/>
          <w:sz w:val="24"/>
          <w:szCs w:val="24"/>
          <w:rtl w:val="0"/>
        </w:rPr>
        <w:t>Competitive Market Growth</w:t>
      </w:r>
    </w:p>
    <w:p>
      <w:pPr>
        <w:numPr>
          <w:ilvl w:val="0"/>
          <w:numId w:val="7"/>
        </w:numPr>
        <w:spacing w:before="0" w:after="0" w:line="240" w:lineRule="auto"/>
        <w:ind w:left="720" w:hanging="360"/>
      </w:pPr>
      <w:r>
        <w:rPr>
          <w:rFonts w:ascii="Tahoma" w:hAnsi="Tahoma" w:eastAsia="Tahoma" w:cs="Tahoma"/>
          <w:sz w:val="24"/>
          <w:szCs w:val="24"/>
          <w:rtl w:val="0"/>
        </w:rPr>
        <w:t>Effective Presentation Skill</w:t>
      </w:r>
    </w:p>
    <w:p>
      <w:pPr>
        <w:numPr>
          <w:ilvl w:val="0"/>
          <w:numId w:val="7"/>
        </w:numPr>
        <w:spacing w:before="0" w:after="0" w:line="240" w:lineRule="auto"/>
        <w:ind w:left="720" w:hanging="360"/>
      </w:pPr>
      <w:r>
        <w:rPr>
          <w:rFonts w:ascii="Tahoma" w:hAnsi="Tahoma" w:eastAsia="Tahoma" w:cs="Tahoma"/>
          <w:sz w:val="24"/>
          <w:szCs w:val="24"/>
          <w:rtl w:val="0"/>
        </w:rPr>
        <w:t>Ability to do research, draft and abstract reports.</w:t>
      </w:r>
    </w:p>
    <w:p>
      <w:pPr>
        <w:numPr>
          <w:ilvl w:val="0"/>
          <w:numId w:val="7"/>
        </w:numPr>
        <w:spacing w:before="0" w:after="280" w:line="240" w:lineRule="auto"/>
        <w:ind w:left="720" w:hanging="360"/>
      </w:pPr>
      <w:r>
        <w:rPr>
          <w:rFonts w:ascii="Tahoma" w:hAnsi="Tahoma" w:eastAsia="Tahoma" w:cs="Tahoma"/>
          <w:sz w:val="24"/>
          <w:szCs w:val="24"/>
          <w:rtl w:val="0"/>
        </w:rPr>
        <w:t>Proficient with computer literate such as Microsoft Word, Microsoft Excel, Power point and Internet. Having strong analytical and organizational skills Able to update and delegated detail and all projects.</w:t>
      </w:r>
    </w:p>
    <w:p>
      <w:pPr>
        <w:shd w:val="clear" w:fill="D9D9D9"/>
        <w:rPr>
          <w:rFonts w:ascii="Tahoma" w:hAnsi="Tahoma" w:eastAsia="Tahoma" w:cs="Tahoma"/>
          <w:b/>
          <w:sz w:val="24"/>
          <w:szCs w:val="24"/>
        </w:rPr>
      </w:pPr>
      <w:r>
        <w:rPr>
          <w:rFonts w:ascii="Tahoma" w:hAnsi="Tahoma" w:eastAsia="Tahoma" w:cs="Tahoma"/>
          <w:b/>
          <w:sz w:val="24"/>
          <w:szCs w:val="24"/>
          <w:rtl w:val="0"/>
        </w:rPr>
        <w:t>Personal Details</w:t>
      </w:r>
    </w:p>
    <w:p>
      <w:pPr>
        <w:widowControl w:val="0"/>
        <w:spacing w:after="0"/>
        <w:rPr>
          <w:rFonts w:ascii="Tahoma" w:hAnsi="Tahoma" w:eastAsia="Tahoma" w:cs="Tahoma"/>
          <w:sz w:val="24"/>
          <w:szCs w:val="24"/>
        </w:rPr>
      </w:pPr>
      <w:r>
        <w:rPr>
          <w:rFonts w:ascii="Tahoma" w:hAnsi="Tahoma" w:eastAsia="Tahoma" w:cs="Tahoma"/>
          <w:sz w:val="24"/>
          <w:szCs w:val="24"/>
          <w:rtl w:val="0"/>
        </w:rPr>
        <w:t>Date of birth            20</w:t>
      </w:r>
      <w:r>
        <w:rPr>
          <w:rFonts w:ascii="Tahoma" w:hAnsi="Tahoma" w:eastAsia="Tahoma" w:cs="Tahoma"/>
          <w:sz w:val="24"/>
          <w:szCs w:val="24"/>
          <w:vertAlign w:val="superscript"/>
          <w:rtl w:val="0"/>
        </w:rPr>
        <w:t>th</w:t>
      </w:r>
      <w:r>
        <w:rPr>
          <w:rFonts w:ascii="Tahoma" w:hAnsi="Tahoma" w:eastAsia="Tahoma" w:cs="Tahoma"/>
          <w:sz w:val="24"/>
          <w:szCs w:val="24"/>
          <w:rtl w:val="0"/>
        </w:rPr>
        <w:t xml:space="preserve"> Jan, 1989</w:t>
      </w:r>
    </w:p>
    <w:p>
      <w:pPr>
        <w:widowControl w:val="0"/>
        <w:spacing w:after="0"/>
        <w:rPr>
          <w:rFonts w:ascii="Tahoma" w:hAnsi="Tahoma" w:eastAsia="Tahoma" w:cs="Tahoma"/>
          <w:sz w:val="24"/>
          <w:szCs w:val="24"/>
        </w:rPr>
      </w:pPr>
      <w:r>
        <w:rPr>
          <w:rFonts w:ascii="Tahoma" w:hAnsi="Tahoma" w:eastAsia="Tahoma" w:cs="Tahoma"/>
          <w:sz w:val="24"/>
          <w:szCs w:val="24"/>
          <w:rtl w:val="0"/>
        </w:rPr>
        <w:t>Father’s name          Mr. A.C. Tripathi</w:t>
      </w:r>
    </w:p>
    <w:p>
      <w:pPr>
        <w:widowControl w:val="0"/>
        <w:spacing w:after="0"/>
        <w:rPr>
          <w:rFonts w:ascii="Tahoma" w:hAnsi="Tahoma" w:eastAsia="Tahoma" w:cs="Tahoma"/>
          <w:sz w:val="24"/>
          <w:szCs w:val="24"/>
        </w:rPr>
      </w:pPr>
      <w:r>
        <w:rPr>
          <w:rFonts w:ascii="Tahoma" w:hAnsi="Tahoma" w:eastAsia="Tahoma" w:cs="Tahoma"/>
          <w:sz w:val="24"/>
          <w:szCs w:val="24"/>
          <w:rtl w:val="0"/>
        </w:rPr>
        <w:t>Mother’s name         Mrs. Shakuntala Tripathi</w:t>
      </w:r>
    </w:p>
    <w:p>
      <w:pPr>
        <w:widowControl w:val="0"/>
        <w:spacing w:after="0"/>
        <w:rPr>
          <w:rFonts w:ascii="Tahoma" w:hAnsi="Tahoma" w:eastAsia="Tahoma" w:cs="Tahoma"/>
          <w:sz w:val="24"/>
          <w:szCs w:val="24"/>
        </w:rPr>
      </w:pPr>
      <w:r>
        <w:rPr>
          <w:rFonts w:ascii="Tahoma" w:hAnsi="Tahoma" w:eastAsia="Tahoma" w:cs="Tahoma"/>
          <w:sz w:val="24"/>
          <w:szCs w:val="24"/>
          <w:rtl w:val="0"/>
        </w:rPr>
        <w:t>Languages known    English, Hindi, Marathi .</w:t>
      </w:r>
    </w:p>
    <w:p>
      <w:pPr>
        <w:widowControl w:val="0"/>
        <w:spacing w:after="0"/>
        <w:rPr>
          <w:rFonts w:ascii="Tahoma" w:hAnsi="Tahoma" w:eastAsia="Tahoma" w:cs="Tahoma"/>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shd w:val="clear" w:fill="D9D9D9"/>
        <w:rPr>
          <w:rFonts w:ascii="Tahoma" w:hAnsi="Tahoma" w:eastAsia="Tahoma" w:cs="Tahoma"/>
          <w:b/>
          <w:sz w:val="24"/>
          <w:szCs w:val="24"/>
        </w:rPr>
      </w:pPr>
      <w:r>
        <w:rPr>
          <w:rFonts w:ascii="Tahoma" w:hAnsi="Tahoma" w:eastAsia="Tahoma" w:cs="Tahoma"/>
          <w:b/>
          <w:sz w:val="24"/>
          <w:szCs w:val="24"/>
          <w:rtl w:val="0"/>
        </w:rPr>
        <w:t>Achievements &amp; Awards</w:t>
      </w:r>
    </w:p>
    <w:p>
      <w:pPr>
        <w:widowControl w:val="0"/>
        <w:numPr>
          <w:ilvl w:val="0"/>
          <w:numId w:val="8"/>
        </w:numPr>
        <w:spacing w:after="0"/>
        <w:ind w:left="720" w:hanging="360"/>
        <w:rPr>
          <w:sz w:val="24"/>
          <w:szCs w:val="24"/>
        </w:rPr>
      </w:pPr>
      <w:r>
        <w:rPr>
          <w:rFonts w:ascii="Tahoma" w:hAnsi="Tahoma" w:eastAsia="Tahoma" w:cs="Tahoma"/>
          <w:sz w:val="24"/>
          <w:szCs w:val="24"/>
          <w:rtl w:val="0"/>
        </w:rPr>
        <w:t>Received appreciation letters from Accommodation Manager and F&amp;B Manager</w:t>
      </w:r>
    </w:p>
    <w:p>
      <w:pPr>
        <w:widowControl w:val="0"/>
        <w:numPr>
          <w:ilvl w:val="0"/>
          <w:numId w:val="8"/>
        </w:numPr>
        <w:spacing w:after="0"/>
        <w:ind w:left="720" w:hanging="360"/>
        <w:jc w:val="both"/>
        <w:rPr>
          <w:sz w:val="24"/>
          <w:szCs w:val="24"/>
        </w:rPr>
      </w:pPr>
      <w:r>
        <w:rPr>
          <w:rFonts w:ascii="Tahoma" w:hAnsi="Tahoma" w:eastAsia="Tahoma" w:cs="Tahoma"/>
          <w:sz w:val="24"/>
          <w:szCs w:val="24"/>
          <w:rtl w:val="0"/>
        </w:rPr>
        <w:t>Won 1</w:t>
      </w:r>
      <w:r>
        <w:rPr>
          <w:rFonts w:ascii="Tahoma" w:hAnsi="Tahoma" w:eastAsia="Tahoma" w:cs="Tahoma"/>
          <w:sz w:val="24"/>
          <w:szCs w:val="24"/>
          <w:vertAlign w:val="superscript"/>
          <w:rtl w:val="0"/>
        </w:rPr>
        <w:t>st</w:t>
      </w:r>
      <w:r>
        <w:rPr>
          <w:rFonts w:ascii="Tahoma" w:hAnsi="Tahoma" w:eastAsia="Tahoma" w:cs="Tahoma"/>
          <w:sz w:val="24"/>
          <w:szCs w:val="24"/>
          <w:rtl w:val="0"/>
        </w:rPr>
        <w:t xml:space="preserve"> place in ‘Nutritional jingle’ in ‘Aarambh Exhibition -2009-10’.</w:t>
      </w:r>
    </w:p>
    <w:p>
      <w:pPr>
        <w:widowControl w:val="0"/>
        <w:numPr>
          <w:ilvl w:val="0"/>
          <w:numId w:val="8"/>
        </w:numPr>
        <w:spacing w:after="0"/>
        <w:ind w:left="720" w:hanging="360"/>
        <w:jc w:val="both"/>
        <w:rPr>
          <w:sz w:val="24"/>
          <w:szCs w:val="24"/>
        </w:rPr>
      </w:pPr>
      <w:r>
        <w:rPr>
          <w:rFonts w:ascii="Tahoma" w:hAnsi="Tahoma" w:eastAsia="Tahoma" w:cs="Tahoma"/>
          <w:sz w:val="24"/>
          <w:szCs w:val="24"/>
          <w:rtl w:val="0"/>
        </w:rPr>
        <w:t>Certification in social service –Help Age India.</w:t>
      </w:r>
    </w:p>
    <w:p>
      <w:pPr>
        <w:widowControl w:val="0"/>
        <w:numPr>
          <w:ilvl w:val="0"/>
          <w:numId w:val="8"/>
        </w:numPr>
        <w:spacing w:after="0"/>
        <w:ind w:left="720" w:hanging="360"/>
        <w:jc w:val="both"/>
        <w:rPr>
          <w:sz w:val="24"/>
          <w:szCs w:val="24"/>
        </w:rPr>
      </w:pPr>
      <w:r>
        <w:rPr>
          <w:rFonts w:ascii="Tahoma" w:hAnsi="Tahoma" w:eastAsia="Tahoma" w:cs="Tahoma"/>
          <w:sz w:val="24"/>
          <w:szCs w:val="24"/>
          <w:rtl w:val="0"/>
        </w:rPr>
        <w:t>Participation in Regional level volley ball competition.</w:t>
      </w:r>
    </w:p>
    <w:p>
      <w:pPr>
        <w:widowControl w:val="0"/>
        <w:numPr>
          <w:ilvl w:val="0"/>
          <w:numId w:val="8"/>
        </w:numPr>
        <w:spacing w:after="0"/>
        <w:ind w:left="720" w:hanging="360"/>
        <w:jc w:val="both"/>
        <w:rPr>
          <w:sz w:val="24"/>
          <w:szCs w:val="24"/>
        </w:rPr>
      </w:pPr>
      <w:r>
        <w:rPr>
          <w:rFonts w:ascii="Tahoma" w:hAnsi="Tahoma" w:eastAsia="Tahoma" w:cs="Tahoma"/>
          <w:sz w:val="24"/>
          <w:szCs w:val="24"/>
          <w:rtl w:val="0"/>
        </w:rPr>
        <w:t>Participation in National level youth camp (by Sri Aurobindo Society).</w:t>
      </w:r>
    </w:p>
    <w:p>
      <w:pPr>
        <w:widowControl w:val="0"/>
        <w:numPr>
          <w:ilvl w:val="0"/>
          <w:numId w:val="8"/>
        </w:numPr>
        <w:spacing w:after="0"/>
        <w:ind w:left="720" w:hanging="360"/>
        <w:jc w:val="both"/>
        <w:rPr>
          <w:sz w:val="24"/>
          <w:szCs w:val="24"/>
        </w:rPr>
      </w:pPr>
      <w:r>
        <w:rPr>
          <w:rFonts w:ascii="Tahoma" w:hAnsi="Tahoma" w:eastAsia="Tahoma" w:cs="Tahoma"/>
          <w:sz w:val="24"/>
          <w:szCs w:val="24"/>
          <w:rtl w:val="0"/>
        </w:rPr>
        <w:t>Certificate of participation-Intra School ‘Bournvita Quiz Contest’.</w:t>
      </w:r>
    </w:p>
    <w:p>
      <w:pPr>
        <w:widowControl w:val="0"/>
        <w:numPr>
          <w:ilvl w:val="0"/>
          <w:numId w:val="9"/>
        </w:numPr>
        <w:spacing w:after="0"/>
        <w:ind w:left="720" w:hanging="360"/>
        <w:rPr>
          <w:sz w:val="24"/>
          <w:szCs w:val="24"/>
        </w:rPr>
      </w:pPr>
      <w:r>
        <w:rPr>
          <w:rFonts w:ascii="Tahoma" w:hAnsi="Tahoma" w:eastAsia="Tahoma" w:cs="Tahoma"/>
          <w:sz w:val="24"/>
          <w:szCs w:val="24"/>
          <w:rtl w:val="0"/>
        </w:rPr>
        <w:t>Secured Third Place in ‘Oil Conservation-2001’ Organised by ‘Indo Burma Petroleum’.Certificate of participation as best model cum designer at ‘Designer’s Contest Bhopal-98’.</w:t>
      </w:r>
    </w:p>
    <w:p>
      <w:pPr>
        <w:widowControl w:val="0"/>
        <w:numPr>
          <w:ilvl w:val="0"/>
          <w:numId w:val="8"/>
        </w:numPr>
        <w:spacing w:after="0"/>
        <w:ind w:left="720" w:hanging="360"/>
        <w:jc w:val="both"/>
        <w:rPr>
          <w:sz w:val="24"/>
          <w:szCs w:val="24"/>
        </w:rPr>
      </w:pPr>
      <w:r>
        <w:rPr>
          <w:rFonts w:ascii="Tahoma" w:hAnsi="Tahoma" w:eastAsia="Tahoma" w:cs="Tahoma"/>
          <w:sz w:val="24"/>
          <w:szCs w:val="24"/>
          <w:rtl w:val="0"/>
        </w:rPr>
        <w:t>Certification in Regional level Scout and Guiding-as ‘Tritya Sopan’ holder.</w:t>
      </w:r>
    </w:p>
    <w:p>
      <w:pPr>
        <w:widowControl w:val="0"/>
        <w:spacing w:after="0"/>
        <w:jc w:val="both"/>
        <w:rPr>
          <w:rFonts w:ascii="Tahoma" w:hAnsi="Tahoma" w:eastAsia="Tahoma" w:cs="Tahoma"/>
          <w:sz w:val="24"/>
          <w:szCs w:val="24"/>
        </w:rPr>
      </w:pPr>
    </w:p>
    <w:p>
      <w:pPr>
        <w:widowControl w:val="0"/>
        <w:spacing w:after="0" w:line="240" w:lineRule="auto"/>
        <w:rPr>
          <w:rFonts w:ascii="Tahoma" w:hAnsi="Tahoma" w:eastAsia="Tahoma" w:cs="Tahoma"/>
          <w:b/>
          <w:sz w:val="24"/>
          <w:szCs w:val="24"/>
        </w:rPr>
      </w:pPr>
    </w:p>
    <w:p>
      <w:pPr>
        <w:shd w:val="clear" w:fill="D9D9D9"/>
        <w:rPr>
          <w:rFonts w:ascii="Tahoma" w:hAnsi="Tahoma" w:eastAsia="Tahoma" w:cs="Tahoma"/>
          <w:b/>
          <w:sz w:val="24"/>
          <w:szCs w:val="24"/>
        </w:rPr>
      </w:pPr>
      <w:r>
        <w:rPr>
          <w:rFonts w:ascii="Tahoma" w:hAnsi="Tahoma" w:eastAsia="Tahoma" w:cs="Tahoma"/>
          <w:b/>
          <w:sz w:val="24"/>
          <w:szCs w:val="24"/>
          <w:rtl w:val="0"/>
        </w:rPr>
        <w:t>Extra Curricular Activities and Interests</w:t>
      </w:r>
    </w:p>
    <w:p>
      <w:pPr>
        <w:numPr>
          <w:ilvl w:val="0"/>
          <w:numId w:val="10"/>
        </w:numPr>
        <w:spacing w:after="0"/>
        <w:ind w:left="720" w:hanging="360"/>
        <w:rPr>
          <w:sz w:val="24"/>
          <w:szCs w:val="24"/>
        </w:rPr>
      </w:pPr>
      <w:r>
        <w:rPr>
          <w:rFonts w:ascii="Tahoma" w:hAnsi="Tahoma" w:eastAsia="Tahoma" w:cs="Tahoma"/>
          <w:sz w:val="24"/>
          <w:szCs w:val="24"/>
          <w:rtl w:val="0"/>
        </w:rPr>
        <w:t>Active participation in various Cultural Programs, Debates</w:t>
      </w:r>
    </w:p>
    <w:p>
      <w:pPr>
        <w:numPr>
          <w:ilvl w:val="0"/>
          <w:numId w:val="10"/>
        </w:numPr>
        <w:spacing w:after="0"/>
        <w:ind w:left="720" w:hanging="360"/>
        <w:rPr>
          <w:sz w:val="24"/>
          <w:szCs w:val="24"/>
        </w:rPr>
      </w:pPr>
      <w:r>
        <w:rPr>
          <w:rFonts w:ascii="Tahoma" w:hAnsi="Tahoma" w:eastAsia="Tahoma" w:cs="Tahoma"/>
          <w:sz w:val="24"/>
          <w:szCs w:val="24"/>
          <w:rtl w:val="0"/>
        </w:rPr>
        <w:t>Listening to music</w:t>
      </w:r>
    </w:p>
    <w:p>
      <w:pPr>
        <w:numPr>
          <w:ilvl w:val="0"/>
          <w:numId w:val="10"/>
        </w:numPr>
        <w:spacing w:after="0"/>
        <w:ind w:left="720" w:hanging="360"/>
        <w:rPr>
          <w:sz w:val="24"/>
          <w:szCs w:val="24"/>
        </w:rPr>
      </w:pPr>
      <w:r>
        <w:rPr>
          <w:rFonts w:ascii="Tahoma" w:hAnsi="Tahoma" w:eastAsia="Tahoma" w:cs="Tahoma"/>
          <w:sz w:val="24"/>
          <w:szCs w:val="24"/>
          <w:rtl w:val="0"/>
        </w:rPr>
        <w:t>Watching movies</w:t>
      </w:r>
    </w:p>
    <w:p>
      <w:pPr>
        <w:numPr>
          <w:ilvl w:val="0"/>
          <w:numId w:val="10"/>
        </w:numPr>
        <w:spacing w:after="0"/>
        <w:ind w:left="720" w:hanging="360"/>
        <w:rPr>
          <w:sz w:val="24"/>
          <w:szCs w:val="24"/>
        </w:rPr>
      </w:pPr>
      <w:r>
        <w:rPr>
          <w:rFonts w:ascii="Tahoma" w:hAnsi="Tahoma" w:eastAsia="Tahoma" w:cs="Tahoma"/>
          <w:sz w:val="24"/>
          <w:szCs w:val="24"/>
          <w:rtl w:val="0"/>
        </w:rPr>
        <w:t>Random reading</w:t>
      </w:r>
    </w:p>
    <w:p>
      <w:pPr>
        <w:numPr>
          <w:ilvl w:val="0"/>
          <w:numId w:val="10"/>
        </w:numPr>
        <w:spacing w:after="280"/>
        <w:ind w:left="720" w:hanging="360"/>
        <w:rPr>
          <w:sz w:val="24"/>
          <w:szCs w:val="24"/>
        </w:rPr>
      </w:pPr>
      <w:r>
        <w:rPr>
          <w:rFonts w:ascii="Tahoma" w:hAnsi="Tahoma" w:eastAsia="Tahoma" w:cs="Tahoma"/>
          <w:sz w:val="24"/>
          <w:szCs w:val="24"/>
          <w:rtl w:val="0"/>
        </w:rPr>
        <w:t>Writing jingles</w:t>
      </w:r>
    </w:p>
    <w:p>
      <w:pPr>
        <w:shd w:val="clear" w:fill="D9D9D9"/>
        <w:rPr>
          <w:rFonts w:ascii="Tahoma" w:hAnsi="Tahoma" w:eastAsia="Tahoma" w:cs="Tahoma"/>
          <w:b/>
          <w:sz w:val="24"/>
          <w:szCs w:val="24"/>
        </w:rPr>
      </w:pPr>
      <w:r>
        <w:rPr>
          <w:rFonts w:ascii="Tahoma" w:hAnsi="Tahoma" w:eastAsia="Tahoma" w:cs="Tahoma"/>
          <w:b/>
          <w:sz w:val="24"/>
          <w:szCs w:val="24"/>
          <w:rtl w:val="0"/>
        </w:rPr>
        <w:t>References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Ms.Pritha Bhattacharya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Sales Operation Analyst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Redhat, pune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Mobile: 7620074691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smallCaps w:val="0"/>
          <w:strike w:val="0"/>
          <w:color w:val="000000"/>
          <w:sz w:val="22"/>
          <w:szCs w:val="22"/>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Email id:mbapritha.bhattacharyya@gmail.com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Mr. Tarun Chandiramani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Director of sales- Holiday Inn, Pune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Mobile: 8788423514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Email id: tarun.chandiramani@ihg.com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val="0"/>
          <w:i w:val="0"/>
          <w:smallCaps w:val="0"/>
          <w:strike w:val="0"/>
          <w:color w:val="000000"/>
          <w:sz w:val="22"/>
          <w:szCs w:val="22"/>
          <w:u w:val="none"/>
          <w:shd w:val="clear" w:fill="auto"/>
          <w:vertAlign w:val="baseline"/>
        </w:rPr>
      </w:pPr>
    </w:p>
    <w:p>
      <w:pPr>
        <w:jc w:val="center"/>
        <w:rPr>
          <w:sz w:val="24"/>
          <w:szCs w:val="24"/>
        </w:rPr>
      </w:pPr>
    </w:p>
    <w:p/>
    <w:sectPr>
      <w:headerReference r:id="rId5" w:type="first"/>
      <w:footerReference r:id="rId8" w:type="first"/>
      <w:headerReference r:id="rId3" w:type="default"/>
      <w:footerReference r:id="rId6" w:type="default"/>
      <w:headerReference r:id="rId4" w:type="even"/>
      <w:footerReference r:id="rId7" w:type="even"/>
      <w:pgSz w:w="11909" w:h="16834"/>
      <w:pgMar w:top="1440" w:right="1440" w:bottom="1440" w:left="1440" w:header="706" w:footer="706"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3">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91007C0"/>
    <w:rsid w:val="6B9E05D0"/>
    <w:rsid w:val="7F8F6A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rPr>
  </w:style>
  <w:style w:type="paragraph" w:styleId="2">
    <w:name w:val="heading 1"/>
    <w:basedOn w:val="1"/>
    <w:next w:val="1"/>
    <w:qFormat/>
    <w:uiPriority w:val="0"/>
    <w:pPr>
      <w:keepNext/>
      <w:spacing w:before="240" w:after="60"/>
    </w:pPr>
    <w:rPr>
      <w:rFonts w:ascii="Cambria" w:hAnsi="Cambria" w:eastAsia="Cambria" w:cs="Cambria"/>
      <w:b/>
      <w:sz w:val="32"/>
      <w:szCs w:val="32"/>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qFormat/>
    <w:uiPriority w:val="0"/>
    <w:tblPr>
      <w:tblCellMar>
        <w:top w:w="0" w:type="dxa"/>
        <w:left w:w="115" w:type="dxa"/>
        <w:bottom w:w="0" w:type="dxa"/>
        <w:right w:w="115" w:type="dxa"/>
      </w:tblCellMar>
    </w:tblPr>
  </w:style>
  <w:style w:type="table" w:customStyle="1" w:styleId="14">
    <w:name w:val="_Style 11"/>
    <w:basedOn w:val="12"/>
    <w:qFormat/>
    <w:uiPriority w:val="0"/>
    <w:tblPr>
      <w:tblCellMar>
        <w:top w:w="0" w:type="dxa"/>
        <w:left w:w="115" w:type="dxa"/>
        <w:bottom w:w="0" w:type="dxa"/>
        <w:right w:w="115" w:type="dxa"/>
      </w:tblCellMar>
    </w:tblPr>
  </w:style>
  <w:style w:type="table" w:customStyle="1" w:styleId="15">
    <w:name w:val="_Style 12"/>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Office_11.2.0.9453_F1E327BC-269C-435d-A152-05C5408002CA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2020-07-16T08:10:00Z</dcterms:created>
  <dc:creator>kadam</dc:creator>
  <cp:lastModifiedBy>kadam</cp:lastModifiedBy>
  <dcterms:modified xsi:type="dcterms:W3CDTF">2020-07-16T08:20:39Z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